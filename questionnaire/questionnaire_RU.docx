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1B3A" w14:textId="5855C0B2" w:rsidR="00024557" w:rsidRPr="00B81E64" w:rsidRDefault="00024557"/>
    <w:p>
      <w:pPr>
        <w:pStyle w:val="Title"/>
      </w:pPr>
      <w:r>
        <w:t>RU_survey</w:t>
      </w:r>
    </w:p>
    <w:p>
      <w:pPr>
        <w:pStyle w:val="Heading1"/>
      </w:pPr>
      <w:r>
        <w:t>Страница 1</w:t>
      </w:r>
    </w:p>
    <w:p>
      <w:pPr>
        <w:pStyle w:val="Heading2"/>
      </w:pPr>
      <w:r>
        <w:t>Данный опрос является анонимным и проводится в исследовательских целях на репрезентативной выборке из 1 000 россиян.</w:t>
        <w:br/>
        <w:t>Опрос займет примерно 15 минут.</w:t>
        <w:br/>
        <w:t>Пожалуйста, внимательно отвечайте на каждый вопрос.</w:t>
      </w:r>
    </w:p>
    <w:p>
      <w:pPr>
        <w:pStyle w:val="Heading1"/>
      </w:pPr>
      <w:r>
        <w:t>Страница 2</w:t>
      </w:r>
    </w:p>
    <w:p>
      <w:pPr>
        <w:pStyle w:val="Heading2"/>
      </w:pPr>
      <w:r>
        <w:t>1. Какого вы пола?</w:t>
      </w:r>
    </w:p>
    <w:p>
      <w:pPr>
        <w:pStyle w:val="Heading3"/>
      </w:pPr>
      <w:r>
        <w:t>Один из списка</w:t>
      </w:r>
    </w:p>
    <w:p>
      <w:pPr>
        <w:pStyle w:val="Heading3"/>
      </w:pPr>
      <w:r>
        <w:t>Обязательный</w:t>
      </w:r>
    </w:p>
    <w:p>
      <w:pPr/>
      <w:r>
        <w:t>1) Женщина</w:t>
      </w:r>
    </w:p>
    <w:p>
      <w:pPr/>
      <w:r>
        <w:t>2) Мужчина</w:t>
      </w:r>
    </w:p>
    <w:p>
      <w:pPr/>
    </w:p>
    <w:p>
      <w:pPr>
        <w:pStyle w:val="Heading2"/>
      </w:pPr>
      <w:r>
        <w:t>2. Сколько вам лет?</w:t>
      </w:r>
    </w:p>
    <w:p>
      <w:pPr>
        <w:pStyle w:val="Heading3"/>
      </w:pPr>
      <w:r>
        <w:t>Один из списка</w:t>
      </w:r>
    </w:p>
    <w:p>
      <w:pPr>
        <w:pStyle w:val="Heading3"/>
      </w:pPr>
      <w:r>
        <w:t>Обязательный</w:t>
      </w:r>
    </w:p>
    <w:p>
      <w:pPr/>
      <w:r>
        <w:t>1) Меньше 18</w:t>
      </w:r>
    </w:p>
    <w:p>
      <w:pPr/>
      <w:r>
        <w:t>2) 18-20</w:t>
      </w:r>
    </w:p>
    <w:p>
      <w:pPr/>
      <w:r>
        <w:t>3) 21-24</w:t>
      </w:r>
    </w:p>
    <w:p>
      <w:pPr/>
      <w:r>
        <w:t>4) 25-29</w:t>
      </w:r>
    </w:p>
    <w:p>
      <w:pPr/>
      <w:r>
        <w:t>5) 30-34</w:t>
      </w:r>
    </w:p>
    <w:p>
      <w:pPr/>
      <w:r>
        <w:t>6) 35-39</w:t>
      </w:r>
    </w:p>
    <w:p>
      <w:pPr/>
      <w:r>
        <w:t>7) 40-44</w:t>
      </w:r>
    </w:p>
    <w:p>
      <w:pPr/>
      <w:r>
        <w:t>8) 45-49</w:t>
      </w:r>
    </w:p>
    <w:p>
      <w:pPr/>
      <w:r>
        <w:t>9) 50-54</w:t>
      </w:r>
    </w:p>
    <w:p>
      <w:pPr/>
      <w:r>
        <w:t>10) 50-54</w:t>
      </w:r>
    </w:p>
    <w:p>
      <w:pPr/>
      <w:r>
        <w:t>11) 55-59</w:t>
      </w:r>
    </w:p>
    <w:p>
      <w:pPr/>
      <w:r>
        <w:t>12) 60-64</w:t>
      </w:r>
    </w:p>
    <w:p>
      <w:pPr/>
      <w:r>
        <w:t>13) 65-69</w:t>
      </w:r>
    </w:p>
    <w:p>
      <w:pPr/>
      <w:r>
        <w:t>14) 70-74</w:t>
      </w:r>
    </w:p>
    <w:p>
      <w:pPr/>
      <w:r>
        <w:t>15) 75-79</w:t>
      </w:r>
    </w:p>
    <w:p>
      <w:pPr/>
      <w:r>
        <w:t>16) 80-84</w:t>
      </w:r>
    </w:p>
    <w:p>
      <w:pPr/>
      <w:r>
        <w:t>17) 85-89</w:t>
      </w:r>
    </w:p>
    <w:p>
      <w:pPr/>
      <w:r>
        <w:t>18) 90-99</w:t>
      </w:r>
    </w:p>
    <w:p>
      <w:pPr/>
      <w:r>
        <w:t>19) 100 или больше</w:t>
      </w:r>
    </w:p>
    <w:p>
      <w:pPr/>
    </w:p>
    <w:p>
      <w:pPr>
        <w:pStyle w:val="Heading2"/>
      </w:pPr>
      <w:r>
        <w:t>3. Родились ли вы или ваши родители в другой стране?</w:t>
      </w:r>
    </w:p>
    <w:p>
      <w:pPr>
        <w:pStyle w:val="Heading3"/>
      </w:pPr>
      <w:r>
        <w:t>Один из списка</w:t>
      </w:r>
    </w:p>
    <w:p>
      <w:pPr>
        <w:pStyle w:val="Heading3"/>
      </w:pPr>
      <w:r>
        <w:t>Обязательный</w:t>
      </w:r>
    </w:p>
    <w:p>
      <w:pPr/>
      <w:r>
        <w:t>1) Нет, я родился в этой стране, и мои родители тоже.</w:t>
      </w:r>
    </w:p>
    <w:p>
      <w:pPr/>
      <w:r>
        <w:t>2) Не я, но один из моих родителей родился в другой стране.</w:t>
      </w:r>
    </w:p>
    <w:p>
      <w:pPr/>
      <w:r>
        <w:t>3) Не я, но оба моих родителя родились в другой стране.</w:t>
      </w:r>
    </w:p>
    <w:p>
      <w:pPr/>
      <w:r>
        <w:t>4) Да, я родился в другой стране</w:t>
      </w:r>
    </w:p>
    <w:p>
      <w:pPr/>
    </w:p>
    <w:p>
      <w:pPr>
        <w:pStyle w:val="Heading2"/>
      </w:pPr>
      <w:r>
        <w:t>4. Живете ли вы со своим партнером (если он у вас есть)?</w:t>
      </w:r>
    </w:p>
    <w:p>
      <w:pPr>
        <w:pStyle w:val="Heading3"/>
      </w:pPr>
      <w:r>
        <w:t>Один из списка</w:t>
      </w:r>
    </w:p>
    <w:p>
      <w:pPr>
        <w:pStyle w:val="Heading3"/>
      </w:pPr>
      <w:r>
        <w:t>Обязательный</w:t>
      </w:r>
    </w:p>
    <w:p>
      <w:pPr/>
      <w:r>
        <w:t>1) Да</w:t>
      </w:r>
    </w:p>
    <w:p>
      <w:pPr/>
      <w:r>
        <w:t>2) Нет</w:t>
      </w:r>
    </w:p>
    <w:p>
      <w:pPr/>
    </w:p>
    <w:p>
      <w:pPr>
        <w:pStyle w:val="Heading2"/>
      </w:pPr>
      <w:r>
        <w:t>5. Сколько человек проживает в вашей семье?</w:t>
        <w:br/>
        <w:t>В состав семьи входят: вы, ваш супруг/супруга, члены вашей семьи, проживающие с вами, и ваши иждивенцы (не сожители).</w:t>
      </w:r>
    </w:p>
    <w:p>
      <w:pPr>
        <w:pStyle w:val="Heading3"/>
      </w:pPr>
      <w:r>
        <w:t>Один из списка</w:t>
      </w:r>
    </w:p>
    <w:p>
      <w:pPr>
        <w:pStyle w:val="Heading3"/>
      </w:pPr>
      <w:r>
        <w:t>Обязательный</w:t>
      </w:r>
    </w:p>
    <w:p>
      <w:pPr/>
      <w:r>
        <w:t>1) 1</w:t>
      </w:r>
    </w:p>
    <w:p>
      <w:pPr/>
      <w:r>
        <w:t>2) 2</w:t>
      </w:r>
    </w:p>
    <w:p>
      <w:pPr/>
      <w:r>
        <w:t>3) 3</w:t>
      </w:r>
    </w:p>
    <w:p>
      <w:pPr/>
      <w:r>
        <w:t>4) 4</w:t>
      </w:r>
    </w:p>
    <w:p>
      <w:pPr/>
      <w:r>
        <w:t>5) 5 или более</w:t>
      </w:r>
    </w:p>
    <w:p>
      <w:pPr/>
    </w:p>
    <w:p>
      <w:pPr>
        <w:pStyle w:val="Heading2"/>
      </w:pPr>
      <w:r>
        <w:t>6. Сколько детей в возрасте до 14 лет проживает с вами?</w:t>
      </w:r>
    </w:p>
    <w:p>
      <w:pPr>
        <w:pStyle w:val="Heading3"/>
      </w:pPr>
      <w:r>
        <w:t>Один из списка</w:t>
      </w:r>
    </w:p>
    <w:p>
      <w:pPr>
        <w:pStyle w:val="Heading3"/>
      </w:pPr>
      <w:r>
        <w:t>Обязательный</w:t>
      </w:r>
    </w:p>
    <w:p>
      <w:pPr/>
      <w:r>
        <w:t>1) 0</w:t>
      </w:r>
    </w:p>
    <w:p>
      <w:pPr/>
      <w:r>
        <w:t>2) 1</w:t>
      </w:r>
    </w:p>
    <w:p>
      <w:pPr/>
      <w:r>
        <w:t>3) 2</w:t>
      </w:r>
    </w:p>
    <w:p>
      <w:pPr/>
      <w:r>
        <w:t>4) 3</w:t>
      </w:r>
    </w:p>
    <w:p>
      <w:pPr/>
      <w:r>
        <w:t>5) 4 или более</w:t>
      </w:r>
    </w:p>
    <w:p>
      <w:pPr/>
    </w:p>
    <w:p>
      <w:pPr>
        <w:pStyle w:val="Heading2"/>
      </w:pPr>
      <w:r>
        <w:t>7. Какой общий доход получает ваша семья каждый месяц после вычета налогов и с учётом всех социальных выплат?</w:t>
        <w:br/>
        <w:t>_Учитывайте все источники дохода: заработную плату, пенсии, доход от аренды или другой собственности, дивиденды, доход от самозанятости, социальные пособия и другие источники._</w:t>
      </w:r>
    </w:p>
    <w:p>
      <w:pPr>
        <w:pStyle w:val="Heading3"/>
      </w:pPr>
      <w:r>
        <w:t>Один из списка</w:t>
      </w:r>
    </w:p>
    <w:p>
      <w:pPr>
        <w:pStyle w:val="Heading3"/>
      </w:pPr>
      <w:r>
        <w:t>Обязательный</w:t>
      </w:r>
    </w:p>
    <w:p>
      <w:pPr/>
      <w:r>
        <w:t>1) менее 35 000 руб.</w:t>
      </w:r>
    </w:p>
    <w:p>
      <w:pPr/>
      <w:r>
        <w:t>2) от 35 001 руб. до 50 000 руб.</w:t>
      </w:r>
    </w:p>
    <w:p>
      <w:pPr/>
      <w:r>
        <w:t>3) от 50 001 руб. до 55 000 руб.</w:t>
      </w:r>
    </w:p>
    <w:p>
      <w:pPr/>
      <w:r>
        <w:t>4) от 55 001 руб. до 60 000 руб.</w:t>
      </w:r>
    </w:p>
    <w:p>
      <w:pPr/>
      <w:r>
        <w:t>5) от 60 001 руб. до 75 000 руб.</w:t>
      </w:r>
    </w:p>
    <w:p>
      <w:pPr/>
      <w:r>
        <w:t>6) от 75 001 руб. до 85 000 руб.</w:t>
      </w:r>
    </w:p>
    <w:p>
      <w:pPr/>
      <w:r>
        <w:t>7) от 85 001 руб. до 100 000 руб.</w:t>
      </w:r>
    </w:p>
    <w:p>
      <w:pPr/>
      <w:r>
        <w:t>8) от 100 001 руб. до 120 000 руб.</w:t>
      </w:r>
    </w:p>
    <w:p>
      <w:pPr/>
      <w:r>
        <w:t>9) от 120 001 руб. до 130 000 руб.</w:t>
      </w:r>
    </w:p>
    <w:p>
      <w:pPr/>
      <w:r>
        <w:t>10) от 130 001 руб. до 145 000 руб.</w:t>
      </w:r>
    </w:p>
    <w:p>
      <w:pPr/>
      <w:r>
        <w:t>11) от 145 001 рублей до 190 000 руб.</w:t>
      </w:r>
    </w:p>
    <w:p>
      <w:pPr/>
      <w:r>
        <w:t>12) более 190 000 руб.</w:t>
      </w:r>
    </w:p>
    <w:p>
      <w:pPr/>
      <w:r>
        <w:t>13) Предпочитаю не говорить</w:t>
      </w:r>
    </w:p>
    <w:p>
      <w:pPr/>
    </w:p>
    <w:p>
      <w:pPr>
        <w:pStyle w:val="Heading2"/>
      </w:pPr>
      <w:r>
        <w:t>8. Каков ваш самый высокий уровень образования?</w:t>
      </w:r>
    </w:p>
    <w:p>
      <w:pPr>
        <w:pStyle w:val="Heading3"/>
      </w:pPr>
      <w:r>
        <w:t>Один из списка</w:t>
      </w:r>
    </w:p>
    <w:p>
      <w:pPr>
        <w:pStyle w:val="Heading3"/>
      </w:pPr>
      <w:r>
        <w:t>Обязательный</w:t>
      </w:r>
    </w:p>
    <w:p>
      <w:pPr/>
      <w:r>
        <w:t>1) Без образования или начальное общее образование (1–4 классы)</w:t>
      </w:r>
    </w:p>
    <w:p>
      <w:pPr/>
      <w:r>
        <w:t>2) Основное общее образование (5–9 классы)</w:t>
      </w:r>
    </w:p>
    <w:p>
      <w:pPr/>
      <w:r>
        <w:t>3) Среднее общее образование (неполное; 10–11 классы без получения ЕГЭ)</w:t>
      </w:r>
    </w:p>
    <w:p>
      <w:pPr/>
      <w:r>
        <w:t>4) Среднее общее образование (полное; 10–11 классы с ЕГЭ)</w:t>
      </w:r>
    </w:p>
    <w:p>
      <w:pPr/>
      <w:r>
        <w:t>5) Среднее профессиональное образование (колледж, техникум, училище)</w:t>
      </w:r>
    </w:p>
    <w:p>
      <w:pPr/>
      <w:r>
        <w:t>6) Специалитет</w:t>
      </w:r>
    </w:p>
    <w:p>
      <w:pPr/>
      <w:r>
        <w:t>7) Бакалавр</w:t>
      </w:r>
    </w:p>
    <w:p>
      <w:pPr/>
      <w:r>
        <w:t>8) Магистр или более</w:t>
      </w:r>
    </w:p>
    <w:p>
      <w:pPr/>
    </w:p>
    <w:p>
      <w:pPr>
        <w:pStyle w:val="Heading2"/>
      </w:pPr>
      <w:r>
        <w:t>9. Каков ваш статус занятости?</w:t>
      </w:r>
    </w:p>
    <w:p>
      <w:pPr>
        <w:pStyle w:val="Heading3"/>
      </w:pPr>
      <w:r>
        <w:t>Один из списка</w:t>
      </w:r>
    </w:p>
    <w:p>
      <w:pPr>
        <w:pStyle w:val="Heading3"/>
      </w:pPr>
      <w:r>
        <w:t>Обязательный</w:t>
      </w:r>
    </w:p>
    <w:p>
      <w:pPr/>
      <w:r>
        <w:t>1) Полная занятость</w:t>
      </w:r>
    </w:p>
    <w:p>
      <w:pPr/>
      <w:r>
        <w:t>2) Частичная занятость</w:t>
      </w:r>
    </w:p>
    <w:p>
      <w:pPr/>
      <w:r>
        <w:t>3) Самозанятость</w:t>
      </w:r>
    </w:p>
    <w:p>
      <w:pPr/>
      <w:r>
        <w:t>4) Студент</w:t>
      </w:r>
    </w:p>
    <w:p>
      <w:pPr/>
      <w:r>
        <w:t>5) Пенсионер</w:t>
      </w:r>
    </w:p>
    <w:p>
      <w:pPr/>
      <w:r>
        <w:t>6) Безработный (в поисках работы)</w:t>
      </w:r>
    </w:p>
    <w:p>
      <w:pPr/>
      <w:r>
        <w:t>7) Неактивный (не в поисках работы)</w:t>
      </w:r>
    </w:p>
    <w:p>
      <w:pPr/>
    </w:p>
    <w:p>
      <w:pPr>
        <w:pStyle w:val="Heading2"/>
      </w:pPr>
      <w:r>
        <w:t>10. Укажите первые 3 цифры вашего почтового индекса.</w:t>
        <w:br/>
        <w:t>Мы просим указать первые 3 цифры почтового индекса, чтобы сбалансировать выборку по степени урбанизации (сельская местность, поселок или город). Они помогают определить только регион, город или район — мы не сможем узнать ваш точный адрес.</w:t>
      </w:r>
    </w:p>
    <w:p>
      <w:pPr>
        <w:pStyle w:val="Heading3"/>
      </w:pPr>
      <w:r>
        <w:t>Короткий ответ</w:t>
      </w:r>
    </w:p>
    <w:p>
      <w:pPr>
        <w:pStyle w:val="Heading3"/>
      </w:pPr>
      <w:r>
        <w:t>Обязательный</w:t>
      </w:r>
    </w:p>
    <w:p>
      <w:pPr/>
    </w:p>
    <w:p>
      <w:pPr>
        <w:pStyle w:val="Heading2"/>
      </w:pPr>
      <w:r>
        <w:t>11. Вы собственник жилья или арендатор? (Возможно несколько вариантов ответа)</w:t>
      </w:r>
    </w:p>
    <w:p>
      <w:pPr>
        <w:pStyle w:val="Heading3"/>
      </w:pPr>
      <w:r>
        <w:t>Несколько из списка</w:t>
      </w:r>
    </w:p>
    <w:p>
      <w:pPr>
        <w:pStyle w:val="Heading3"/>
      </w:pPr>
      <w:r>
        <w:t>Обязательный</w:t>
      </w:r>
    </w:p>
    <w:p>
      <w:pPr/>
      <w:r>
        <w:t>1) Арендатор</w:t>
      </w:r>
    </w:p>
    <w:p>
      <w:pPr/>
      <w:r>
        <w:t>2) Собственник жилья</w:t>
      </w:r>
    </w:p>
    <w:p>
      <w:pPr/>
      <w:r>
        <w:t>3) Собственник жилья, сдающий его в аренду</w:t>
      </w:r>
    </w:p>
    <w:p>
      <w:pPr/>
      <w:r>
        <w:t>4) Бесплатное проживание</w:t>
      </w:r>
    </w:p>
    <w:p>
      <w:pPr/>
    </w:p>
    <w:p>
      <w:pPr>
        <w:pStyle w:val="Heading2"/>
      </w:pPr>
      <w:r>
        <w:t>12. Насколько вероятно, что вы станете миллионером в какой-то момент своей жизни?</w:t>
        <w:br/>
        <w:t>В этом вопросе под миллионерами мы понимаем физических лиц, чье чистое состояние превышает 100 миллионов рублей. Под чистым состоянием имеется в виду совокупная стоимость всего принадлежащего имущества за вычетом долговых обязательств.</w:t>
      </w:r>
    </w:p>
    <w:p>
      <w:pPr>
        <w:pStyle w:val="Heading3"/>
      </w:pPr>
      <w:r>
        <w:t>Один из списка</w:t>
      </w:r>
    </w:p>
    <w:p>
      <w:pPr>
        <w:pStyle w:val="Heading3"/>
      </w:pPr>
      <w:r>
        <w:t>Обязательный</w:t>
      </w:r>
    </w:p>
    <w:p>
      <w:pPr/>
      <w:r>
        <w:t>1) Очень маловероятно</w:t>
      </w:r>
    </w:p>
    <w:p>
      <w:pPr/>
      <w:r>
        <w:t>2) Маловероятно</w:t>
      </w:r>
    </w:p>
    <w:p>
      <w:pPr/>
      <w:r>
        <w:t>3) Вероятно</w:t>
      </w:r>
    </w:p>
    <w:p>
      <w:pPr/>
      <w:r>
        <w:t>4) Очень вероятно</w:t>
      </w:r>
    </w:p>
    <w:p>
      <w:pPr/>
      <w:r>
        <w:t>5) Я уже миллионер</w:t>
      </w:r>
    </w:p>
    <w:p>
      <w:pPr/>
    </w:p>
    <w:p>
      <w:pPr>
        <w:pStyle w:val="Heading1"/>
      </w:pPr>
      <w:r>
        <w:t>Страница 3</w:t>
      </w:r>
    </w:p>
    <w:p>
      <w:pPr>
        <w:pStyle w:val="Quote"/>
      </w:pPr>
      <w:r>
        <w:t>([Вопрос 1] равен любому из 1)</w:t>
      </w:r>
    </w:p>
    <w:p>
      <w:pPr>
        <w:pStyle w:val="Heading2"/>
      </w:pPr>
      <w:r>
        <w:t>13. Какие аспекты жизни вызывает у вас тревогу или беспокойство?</w:t>
      </w:r>
    </w:p>
    <w:p>
      <w:pPr>
        <w:pStyle w:val="Heading3"/>
      </w:pPr>
      <w:r>
        <w:t>Длинный ответ</w:t>
      </w:r>
    </w:p>
    <w:p>
      <w:pPr/>
    </w:p>
    <w:p>
      <w:pPr>
        <w:pStyle w:val="Heading1"/>
      </w:pPr>
      <w:r>
        <w:t>Страница 4</w:t>
      </w:r>
    </w:p>
    <w:p>
      <w:pPr>
        <w:pStyle w:val="Heading2"/>
      </w:pPr>
      <w:r>
        <w:t>14. Какие у вас ключевые потребности или желания в данный момент?</w:t>
      </w:r>
    </w:p>
    <w:p>
      <w:pPr>
        <w:pStyle w:val="Heading3"/>
      </w:pPr>
      <w:r>
        <w:t>Длинный ответ</w:t>
      </w:r>
    </w:p>
    <w:p>
      <w:pPr/>
    </w:p>
    <w:p>
      <w:pPr>
        <w:pStyle w:val="Heading1"/>
      </w:pPr>
      <w:r>
        <w:t>Страница 5</w:t>
      </w:r>
    </w:p>
    <w:p>
      <w:pPr>
        <w:pStyle w:val="Heading2"/>
      </w:pPr>
      <w:r>
        <w:t>15. Можете ли вы назвать вопрос, который важен для вас, но которому не уделяется должного внимания в обществе?</w:t>
      </w:r>
    </w:p>
    <w:p>
      <w:pPr>
        <w:pStyle w:val="Heading3"/>
      </w:pPr>
      <w:r>
        <w:t>Длинный ответ</w:t>
      </w:r>
    </w:p>
    <w:p>
      <w:pPr/>
    </w:p>
    <w:p>
      <w:pPr>
        <w:pStyle w:val="Heading1"/>
      </w:pPr>
      <w:r>
        <w:t>Страница 6</w:t>
      </w:r>
    </w:p>
    <w:p>
      <w:pPr>
        <w:pStyle w:val="Heading2"/>
      </w:pPr>
      <w:r>
        <w:t>16. Что, по вашему мнению, является самой большой несправедливостью из всех?</w:t>
      </w:r>
    </w:p>
    <w:p>
      <w:pPr>
        <w:pStyle w:val="Heading3"/>
      </w:pPr>
      <w:r>
        <w:t>Длинный ответ</w:t>
      </w:r>
    </w:p>
    <w:p>
      <w:pPr/>
    </w:p>
    <w:p>
      <w:pPr>
        <w:pStyle w:val="Heading1"/>
      </w:pPr>
      <w:r>
        <w:t>Страница 7</w:t>
      </w:r>
    </w:p>
    <w:p>
      <w:pPr>
        <w:pStyle w:val="Heading2"/>
      </w:pPr>
      <w:r>
        <w:t>17. Представьте, что во всех странах мира вводится налог на богатство для домохозяйств с чистым состоянием свыше 400 миллионов рублей.</w:t>
        <w:br/>
        <w:t>В этом случае Россия могла бы ежегодно собирать около 1800 миллиарда рублей (примерно 1% ВВП), а все страны с низким уровнем дохода — около 90 миллиардов рублей. Каждая страна сохраняла бы часть от этих доходов для собственных нужд, а остальную часть направляла бы на поддержку устойчивого развития в странах с низким уровнем дохода.</w:t>
        <w:br/>
        <w:t>Какую долю (в процентах) от совокупных доходов, по вашему мнению, следует направлять в этот глобальный фонд, финансирующий устойчивое развития в странах с низким уровнем дохода ?</w:t>
      </w:r>
    </w:p>
    <w:p>
      <w:pPr>
        <w:pStyle w:val="Heading3"/>
      </w:pPr>
      <w:r>
        <w:t>Процент</w:t>
      </w:r>
    </w:p>
    <w:p>
      <w:pPr>
        <w:pStyle w:val="Heading3"/>
      </w:pPr>
      <w:r>
        <w:t>Обязательный</w:t>
      </w:r>
    </w:p>
    <w:p>
      <w:pPr/>
    </w:p>
    <w:p>
      <w:pPr>
        <w:pStyle w:val="Heading1"/>
      </w:pPr>
      <w:r>
        <w:t>Страница 8</w:t>
      </w:r>
    </w:p>
    <w:p>
      <w:pPr>
        <w:pStyle w:val="Heading2"/>
      </w:pPr>
      <w:r>
        <w:t>18. Рассмотрим следующую климатическую схему:</w:t>
        <w:br/>
        <w:t>Для достижения национальной климатической цели на национальном уровне будет выдано ограниченное количество разрешений на выброс парниковых газов. Компании, загрязняющие окружающую среду, должны будут покупать разрешения, чтобы покрыть свои выбросы парниковых газов. Такая позиция заставит компании, работающие на ископаемом топливе, платить за свои выбросы и постепенно повысит цены на ископаемое топливо. Повышение цен побудит людей и компании меньше использовать ископаемое топливо, что приведет к сокращению выбросов парниковых газов.</w:t>
        <w:br/>
        <w:t>Доходы, полученные от продажи разрешений, пойдут на финансирование равных денежных выплат. Каждый человек будет получать 5 500 рублей в месяц, компенсируя тем самым рост цен для среднего россиянина</w:t>
        <w:br/>
        <w:t>Поддерживаете ли вы климатическую схему?</w:t>
      </w:r>
    </w:p>
    <w:p>
      <w:pPr>
        <w:pStyle w:val="Heading3"/>
      </w:pPr>
      <w:r>
        <w:t>Один из списка</w:t>
      </w:r>
    </w:p>
    <w:p>
      <w:pPr>
        <w:pStyle w:val="Heading3"/>
      </w:pPr>
      <w:r>
        <w:t>Обязательный</w:t>
      </w:r>
    </w:p>
    <w:p>
      <w:pPr/>
      <w:r>
        <w:t>1) Да</w:t>
      </w:r>
    </w:p>
    <w:p>
      <w:pPr/>
      <w:r>
        <w:t>2) Нет</w:t>
      </w:r>
    </w:p>
    <w:p>
      <w:pPr/>
    </w:p>
    <w:p>
      <w:pPr>
        <w:pStyle w:val="Heading1"/>
      </w:pPr>
      <w:r>
        <w:t>Страница 9</w:t>
      </w:r>
    </w:p>
    <w:p>
      <w:pPr>
        <w:pStyle w:val="Heading2"/>
      </w:pPr>
      <w:r>
        <w:t>19. Рассмотрим следующую климатическую схему:</w:t>
        <w:br/>
        <w:t>Для достижения национальной климатической цели на национальном уровне будет выдано ограниченное количество разрешений на выброс парниковых газов. Компании, загрязняющие окружающую среду, должны будут покупать разрешения, чтобы покрыть свои выбросы парниковых газов. Такая позиция заставит компании, работающие на ископаемом топливе, платить за свои выбросы и постепенно повысит цены на ископаемое топливо. Повышение цен побудит людей и компании меньше использовать ископаемое топливо, что приведет к сокращению выбросов парниковых газов.</w:t>
        <w:br/>
        <w:t>Доходы, полученные от продажи разрешений, пойдут на финансирование равных денежных выплат. Каждый человек будет получать 5 500 рублей в месяц, компенсируя тем самым рост цен для среднего россиянина</w:t>
        <w:br/>
        <w:t>Поддерживаете ли вы климатическую схему?</w:t>
      </w:r>
    </w:p>
    <w:p>
      <w:pPr>
        <w:pStyle w:val="Heading3"/>
      </w:pPr>
      <w:r>
        <w:t>Один из списка</w:t>
      </w:r>
    </w:p>
    <w:p>
      <w:pPr>
        <w:pStyle w:val="Heading3"/>
      </w:pPr>
      <w:r>
        <w:t>Обязательный</w:t>
      </w:r>
    </w:p>
    <w:p>
      <w:pPr/>
      <w:r>
        <w:t>1) Да</w:t>
      </w:r>
    </w:p>
    <w:p>
      <w:pPr/>
      <w:r>
        <w:t>2) Нет</w:t>
      </w:r>
    </w:p>
    <w:p>
      <w:pPr/>
    </w:p>
    <w:p>
      <w:pPr>
        <w:pStyle w:val="Heading1"/>
      </w:pPr>
      <w:r>
        <w:t>Страница 10</w:t>
      </w:r>
    </w:p>
    <w:p>
      <w:pPr>
        <w:pStyle w:val="Heading2"/>
      </w:pPr>
      <w:r>
        <w:t>20. Рассмотрим следующую глобальную климатическую схему:</w:t>
        <w:br/>
        <w:t>В 2015 году все страны договорились сдерживать глобальное потепление «значительно ниже +2 °C». Для этого было введено ограничение на максимальное количество парниковых газов, которое можно выбросить в глобальном масштабе.</w:t>
        <w:br/>
        <w:t>Представим, что для достижения климатической цели во всем мире будет выдано ограниченное количество разрешений на выброс парниковых газов. Компании, загрязняющие окружающую среду, должны будут покупать разрешения, чтобы покрыть свои выбросы парниковых газов. Такая политика заставит компании, работающие на ископаемом топливе, платить за свои выбросы и постепенно повысит цены на ископаемое топливо. Повышение цен побудит людей и компании меньше использовать ископаемое топливо, что приведет к сокращению выбросов парниковых газов. В соответствии с принципом, согласно которому каждый человек имеет равное право на загрязнение окружающей среды, доходы, полученные от продажи разрешений, могли бы пойти на финансирование глобального базового дохода.</w:t>
        <w:br/>
        <w:t>Каждый взрослый человек в мире получал бы 3 000 рублей в месяц, тем самым избавив от крайней нищеты 600 миллионов человек, зарабатывающих менее 2 долларов в день. Обычный россиянин потеряет 2 500 рублей в месяц (так как рост цен составит около 2%, что больше, чем 3 000 рублей в месяц, которые он получит).</w:t>
        <w:br/>
        <w:t>Эта политика может быть реализована, как только 100 стран согласятся с ней. Страны, которые откажутся участвовать в этой политике, могут столкнуться с санкциями (например, тарифами) со стороны остального мира и будут исключены из программы базового дохода.</w:t>
        <w:br/>
        <w:t>Поддерживаете ли вы Глобальную климатическую схему?</w:t>
      </w:r>
    </w:p>
    <w:p>
      <w:pPr>
        <w:pStyle w:val="Heading3"/>
      </w:pPr>
      <w:r>
        <w:t>Один из списка</w:t>
      </w:r>
    </w:p>
    <w:p>
      <w:pPr>
        <w:pStyle w:val="Heading3"/>
      </w:pPr>
      <w:r>
        <w:t>Обязательный</w:t>
      </w:r>
    </w:p>
    <w:p>
      <w:pPr/>
      <w:r>
        <w:t>1) Да</w:t>
      </w:r>
    </w:p>
    <w:p>
      <w:pPr/>
      <w:r>
        <w:t>2) Нет</w:t>
      </w:r>
    </w:p>
    <w:p>
      <w:pPr/>
    </w:p>
    <w:p>
      <w:pPr>
        <w:pStyle w:val="Heading2"/>
      </w:pPr>
      <w:r>
        <w:t>21. По вашему мнению, какой процент респондентов ответил «ДА» на предыдущий вопрос?</w:t>
      </w:r>
    </w:p>
    <w:p>
      <w:pPr>
        <w:pStyle w:val="Heading3"/>
      </w:pPr>
      <w:r>
        <w:t>Процент</w:t>
      </w:r>
    </w:p>
    <w:p>
      <w:pPr>
        <w:pStyle w:val="Heading3"/>
      </w:pPr>
      <w:r>
        <w:t>Обязательный</w:t>
      </w:r>
    </w:p>
    <w:p>
      <w:pPr/>
    </w:p>
    <w:p>
      <w:pPr>
        <w:pStyle w:val="Heading1"/>
      </w:pPr>
      <w:r>
        <w:t>Страница 11</w:t>
      </w:r>
    </w:p>
    <w:p>
      <w:pPr>
        <w:pStyle w:val="Heading2"/>
      </w:pPr>
      <w:r>
        <w:t>Ниже приведена карта, на которой показан возможный набор стран, которые будут участвовать в описанной ранее Глобальной климатической схеме.</w:t>
        <w:br/>
        <w:t>В число этих стран входят Китай, Индия, а также вся Африка, Латинская Америка, Южная и Юго-Восточная Азия.</w:t>
        <w:br/>
        <w:t>В совокупности на эти 119 стран приходится 56 % глобальных выбросов (если к ним присоединится Российская Федерация, то будет охвачено 60 % глобальных выбросов).</w:t>
      </w:r>
    </w:p>
    <w:p>
      <w:pPr/>
      <w:r>
        <w:rPr>
          <w:color w:val="000000" w:themeColor="hyperlink"/>
          <w:u w:val="single"/>
        </w:rPr>
        <w:hyperlink r:id="rId8">
          <w:r>
            <w:rPr/>
            <w:t>https://avatars.mds.yandex.net/get-pythia/370331/2a000001973252e99f263ef7ed8dd658300e/orig</w:t>
          </w:r>
        </w:hyperlink>
      </w:r>
    </w:p>
    <w:p>
      <w:pPr>
        <w:pStyle w:val="Heading2"/>
      </w:pPr>
      <w:r>
        <w:t>22. Поддерживайте ли вы присоединение нашей страны к климатической схеме, если она будет принята вышеперечисленными странами?</w:t>
      </w:r>
    </w:p>
    <w:p>
      <w:pPr>
        <w:pStyle w:val="Heading3"/>
      </w:pPr>
      <w:r>
        <w:t>Один из списка</w:t>
      </w:r>
    </w:p>
    <w:p>
      <w:pPr>
        <w:pStyle w:val="Heading3"/>
      </w:pPr>
      <w:r>
        <w:t>Обязательный</w:t>
      </w:r>
    </w:p>
    <w:p>
      <w:pPr/>
      <w:r>
        <w:t>1) Да</w:t>
      </w:r>
    </w:p>
    <w:p>
      <w:pPr/>
      <w:r>
        <w:t>2) Нет</w:t>
      </w:r>
    </w:p>
    <w:p>
      <w:pPr/>
    </w:p>
    <w:p>
      <w:pPr>
        <w:pStyle w:val="Heading1"/>
      </w:pPr>
      <w:r>
        <w:t>Страница 12</w:t>
      </w:r>
    </w:p>
    <w:p>
      <w:pPr>
        <w:pStyle w:val="Heading2"/>
      </w:pPr>
      <w:r>
        <w:t>Ниже приведена карта, на которой показан возможный набор стран, которые будут участвовать в описанной ранее Глобальной климатической схеме.</w:t>
        <w:br/>
        <w:t>В число этих стран входят Индия, Европейский союз, а также все страны Африки, Латинской Америки, Южной и Юго-Восточной Азии.</w:t>
        <w:br/>
        <w:t>В совокупности на эти 145 стран приходится 33 % глобальных выбросов (если к ним присоединится Российская Федерация, то будет охвачено 38 % глобальных выбросов).</w:t>
      </w:r>
    </w:p>
    <w:p>
      <w:pPr/>
      <w:r>
        <w:rPr>
          <w:color w:val="000000" w:themeColor="hyperlink"/>
          <w:u w:val="single"/>
        </w:rPr>
        <w:hyperlink r:id="rId9">
          <w:r>
            <w:rPr/>
            <w:t>https://avatars.mds.yandex.net/get-pythia/370331/2a0000019732529add9ee1ba63e07006b011/orig</w:t>
          </w:r>
        </w:hyperlink>
      </w:r>
    </w:p>
    <w:p>
      <w:pPr>
        <w:pStyle w:val="Heading2"/>
      </w:pPr>
      <w:r>
        <w:t>23. Поддерживайте ли вы присоединение нашей страны к климатической схеме, если она будет принята вышеперечисленными странами?</w:t>
      </w:r>
    </w:p>
    <w:p>
      <w:pPr>
        <w:pStyle w:val="Heading3"/>
      </w:pPr>
      <w:r>
        <w:t>Один из списка</w:t>
      </w:r>
    </w:p>
    <w:p>
      <w:pPr>
        <w:pStyle w:val="Heading3"/>
      </w:pPr>
      <w:r>
        <w:t>Обязательный</w:t>
      </w:r>
    </w:p>
    <w:p>
      <w:pPr/>
      <w:r>
        <w:t>1) Да</w:t>
      </w:r>
    </w:p>
    <w:p>
      <w:pPr/>
      <w:r>
        <w:t>2) Нет</w:t>
      </w:r>
    </w:p>
    <w:p>
      <w:pPr/>
    </w:p>
    <w:p>
      <w:pPr>
        <w:pStyle w:val="Heading1"/>
      </w:pPr>
      <w:r>
        <w:t>Страница 13</w:t>
      </w:r>
    </w:p>
    <w:p>
      <w:pPr>
        <w:pStyle w:val="Heading2"/>
      </w:pPr>
      <w:r>
        <w:t>Ниже приведена карта, на которой показан возможный набор стран, которые будут участвовать в описанной ранее Глобальной климатической схеме.</w:t>
        <w:br/>
        <w:t>В число этих стран входят Китай, Индия, Европейский Союз, Япония, Канада, Южная Корея, а также все страны Африки, Латинской Америки, Южной и Юго-Восточной Азии.</w:t>
        <w:br/>
        <w:t>В совокупности на эти 155 стран приходится 72 % мировых выбросов (если бы к ним присоединилась Российская Федерация, то под действие схемы попало бы 77 % мировых выбросов).</w:t>
        <w:br/>
        <w:t>Обратите внимание, что одно из положений не позволит Глобальной климатической схеме нанести ущерб странам с низким и средним уровнем дохода: именно поэтому такие страны, как Китай, Мексика или Египет, отмечены на карте белым цветом (они не выиграют и не проиграют в финансовом плане).</w:t>
      </w:r>
    </w:p>
    <w:p>
      <w:pPr/>
      <w:r>
        <w:rPr>
          <w:color w:val="000000" w:themeColor="hyperlink"/>
          <w:u w:val="single"/>
        </w:rPr>
        <w:hyperlink r:id="rId10">
          <w:r>
            <w:rPr/>
            <w:t>https://avatars.mds.yandex.net/get-pythia/788149/2a00000197325341556e46edb9262f440cc7/orig</w:t>
          </w:r>
        </w:hyperlink>
      </w:r>
    </w:p>
    <w:p>
      <w:pPr>
        <w:pStyle w:val="Heading2"/>
      </w:pPr>
      <w:r>
        <w:t>24. Поддерживайте ли вы присоединение нашей страны к климатической схеме, если она будет принята вышеперечисленными странами?</w:t>
      </w:r>
    </w:p>
    <w:p>
      <w:pPr>
        <w:pStyle w:val="Heading3"/>
      </w:pPr>
      <w:r>
        <w:t>Один из списка</w:t>
      </w:r>
    </w:p>
    <w:p>
      <w:pPr>
        <w:pStyle w:val="Heading3"/>
      </w:pPr>
      <w:r>
        <w:t>Обязательный</w:t>
      </w:r>
    </w:p>
    <w:p>
      <w:pPr/>
      <w:r>
        <w:t>1) Да</w:t>
      </w:r>
    </w:p>
    <w:p>
      <w:pPr/>
      <w:r>
        <w:t>2) Нет</w:t>
      </w:r>
    </w:p>
    <w:p>
      <w:pPr/>
    </w:p>
    <w:p>
      <w:pPr>
        <w:pStyle w:val="Heading1"/>
      </w:pPr>
      <w:r>
        <w:t>Страница 14</w:t>
      </w:r>
    </w:p>
    <w:p>
      <w:pPr>
        <w:pStyle w:val="Heading2"/>
      </w:pPr>
      <w:r>
        <w:t>Ниже приведена карта, на которой показан возможный набор стран, которые будут участвовать в описанной ранее Глобальной климатической схеме.</w:t>
        <w:br/>
        <w:br/>
        <w:t xml:space="preserve">В число этих стран входят Китай, Индия, Европейский Союз, Япония, Канада, Южная Корея, а также все страны Африки, Латинской Америки, Южной и Юго-Восточной Азии. </w:t>
        <w:br/>
        <w:t>В совокупности на эти 155 стран приходится 72 % мировых выбросов (если к ним присоединится Российская Федерация, то будет охвачено 77 % мировых выбросов).</w:t>
      </w:r>
    </w:p>
    <w:p>
      <w:pPr/>
      <w:r>
        <w:rPr>
          <w:color w:val="000000" w:themeColor="hyperlink"/>
          <w:u w:val="single"/>
        </w:rPr>
        <w:hyperlink r:id="rId11">
          <w:r>
            <w:rPr/>
            <w:t>https://avatars.mds.yandex.net/get-pythia/370331/2a0000019732539e0dcfe02df04f3d585bc1/orig</w:t>
          </w:r>
        </w:hyperlink>
      </w:r>
    </w:p>
    <w:p>
      <w:pPr>
        <w:pStyle w:val="Heading2"/>
      </w:pPr>
      <w:r>
        <w:t>25. Поддерживайте ли вы присоединение нашей страны к климатической схеме, если она будет принята вышеперечисленными странами?</w:t>
      </w:r>
    </w:p>
    <w:p>
      <w:pPr>
        <w:pStyle w:val="Heading3"/>
      </w:pPr>
      <w:r>
        <w:t>Один из списка</w:t>
      </w:r>
    </w:p>
    <w:p>
      <w:pPr>
        <w:pStyle w:val="Heading3"/>
      </w:pPr>
      <w:r>
        <w:t>Обязательный</w:t>
      </w:r>
    </w:p>
    <w:p>
      <w:pPr/>
      <w:r>
        <w:t>1) Да</w:t>
      </w:r>
    </w:p>
    <w:p>
      <w:pPr/>
      <w:r>
        <w:t>2) Нет</w:t>
      </w:r>
    </w:p>
    <w:p>
      <w:pPr/>
    </w:p>
    <w:p>
      <w:pPr>
        <w:pStyle w:val="Heading1"/>
      </w:pPr>
      <w:r>
        <w:t>Страница 15</w:t>
      </w:r>
    </w:p>
    <w:p>
      <w:pPr>
        <w:pStyle w:val="Heading2"/>
      </w:pPr>
      <w:r>
        <w:t>В настоящее время ведутся переговоры о внедрении конкретных механизмов устойчивого развития.</w:t>
        <w:br/>
        <w:t>Вот несколько примеров:</w:t>
        <w:br/>
        <w:t>🚢 В 2025 году для сокращения выбросов углекислого газа в результате морских перевозок Международная морская организация приняла международный налог на сверхнормативные выбросы от морского топлива, который будет направлен на финансирование стран с низким уровнем дохода.</w:t>
        <w:br/>
        <w:t>📦 С 1970 года развитые страны согласились выделять 0,7 % своего ВВП на иностранную помощь и содействие развитию.</w:t>
        <w:br/>
        <w:t>🌱 В 2023 году развитые страны договорились о создании международного фонда, который поможет развивающимся государствам справляться с потерями и ущербом, вызванными изменением климата. В 2024 году была поставлена цель — довести финансирование фонда до 300 миллиардов долларов в год к 2035 году.</w:t>
        <w:br/>
        <w:t>📈 В 2021 году 136 стран приняли минимальную ставку налога на прибыль транснациональных корпораций в размере 15 %.</w:t>
      </w:r>
    </w:p>
    <w:p>
      <w:pPr>
        <w:pStyle w:val="Heading2"/>
      </w:pPr>
      <w:r>
        <w:t>26. По вашему мнению, насколько вероятно, что в ближайшие 15 лет будет проводиться международная программа, предусматривающая значительные трансферты из стран с высоким уровнем дохода в страны с низким уровнем дохода?</w:t>
      </w:r>
    </w:p>
    <w:p>
      <w:pPr>
        <w:pStyle w:val="Heading3"/>
      </w:pPr>
      <w:r>
        <w:t>Один из списка</w:t>
      </w:r>
    </w:p>
    <w:p>
      <w:pPr>
        <w:pStyle w:val="Heading3"/>
      </w:pPr>
      <w:r>
        <w:t>Обязательный</w:t>
      </w:r>
    </w:p>
    <w:p>
      <w:pPr/>
      <w:r>
        <w:t>1) Очень маловероятно</w:t>
      </w:r>
    </w:p>
    <w:p>
      <w:pPr/>
      <w:r>
        <w:t>2) Маловероятно</w:t>
      </w:r>
    </w:p>
    <w:p>
      <w:pPr/>
      <w:r>
        <w:t>3) Вероятно</w:t>
      </w:r>
    </w:p>
    <w:p>
      <w:pPr/>
      <w:r>
        <w:t>4) Очень вероятно</w:t>
      </w:r>
    </w:p>
    <w:p>
      <w:pPr/>
    </w:p>
    <w:p>
      <w:pPr>
        <w:pStyle w:val="Heading2"/>
      </w:pPr>
      <w:r>
        <w:t>27. Поддерживаете ли вы или выступаете против следующих программ?</w:t>
      </w:r>
    </w:p>
    <w:p>
      <w:pPr>
        <w:pStyle w:val="Heading3"/>
      </w:pPr>
      <w:r>
        <w:t>Таблица</w:t>
      </w:r>
    </w:p>
    <w:p>
      <w:pPr>
        <w:pStyle w:val="Heading3"/>
      </w:pPr>
    </w:p>
    <w:p>
      <w:pPr>
        <w:pStyle w:val="Heading2"/>
      </w:pPr>
      <w:r>
        <w:t>27:1. Поддерживаете ли вы или выступаете против следующих программ?:Расширение Совета Безапасности О,О,Н, за счет Индии, Бразилии и Африканского союза и ограничение использования права вето</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27:2. Поддерживаете ли вы или выступаете против следующих программ?:Минимальный налог в размере 2% на богатство миллиардеров в странах добровольного налогообложения</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27:3. Поддерживаете ли вы или выступаете против следующих программ?:Увеличить глобальный налог на прибыль с 15% до 35% и распределить доходы между странами, где осуществляются продажи</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27:4. Поддерживаете ли вы или выступаете против следующих программ?:Западные страны должны тратить хотя бы 0,7 % своего ВВП на помощь другим странам и поддержку их развития</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27:5. Поддерживаете ли вы или выступаете против следующих программ?:Облегчение долгового бремени уязвимых стран путем приостановки выплат до тех пор, пока они не будут в состоянии погасить долг</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27:6. Поддерживаете ли вы или выступаете против следующих программ?:Международные институты инвестируют в устойчивое развитие в бедных странах и предлагают займы под низкий процент</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27:7. Поддерживаете ли вы или выступаете против следующих программ?:Расширение Совета Безапасности О,О,Н, за счет Индии, Бразилии и Африканского союза и ограничение использования права вето</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27:8. Поддерживаете ли вы или выступаете против следующих программ?:Западные страны финансируют фонд помощи уязвимым странам, который помогает справиться с потерями и ущербом от изменения климата</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27:9. Поддерживаете ли вы или выступаете против следующих программ?:Западные страны выделяют 0,4% от своего ВВП на финансирование мер по борьбе с изменением климата в развивающихся странах</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27:10. Поддерживаете ли вы или выступаете против следующих программ?:Всемирный налог на выбросы CO2 от судоходства, который финансирует национальные бюджеты пропорционально численности населения</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1"/>
      </w:pPr>
      <w:r>
        <w:t>Страница 16</w:t>
      </w:r>
    </w:p>
    <w:p>
      <w:pPr>
        <w:pStyle w:val="Heading2"/>
      </w:pPr>
      <w:r>
        <w:t>28. По вашему мнению, насколько вероятно, что в ближайшие 15 лет будет проводиться международная программа, предусматривающая значительные трансферты из стран с высоким уровнем дохода в страны с низким уровнем дохода?</w:t>
      </w:r>
    </w:p>
    <w:p>
      <w:pPr>
        <w:pStyle w:val="Heading3"/>
      </w:pPr>
      <w:r>
        <w:t>Один из списка</w:t>
      </w:r>
    </w:p>
    <w:p>
      <w:pPr>
        <w:pStyle w:val="Heading3"/>
      </w:pPr>
      <w:r>
        <w:t>Обязательный</w:t>
      </w:r>
    </w:p>
    <w:p>
      <w:pPr/>
      <w:r>
        <w:t>1) Очень маловероятно</w:t>
      </w:r>
    </w:p>
    <w:p>
      <w:pPr/>
      <w:r>
        <w:t>2) Маловероятно</w:t>
      </w:r>
    </w:p>
    <w:p>
      <w:pPr/>
      <w:r>
        <w:t>3) Вероятно</w:t>
      </w:r>
    </w:p>
    <w:p>
      <w:pPr/>
      <w:r>
        <w:t>4) Очень вероятно</w:t>
      </w:r>
    </w:p>
    <w:p>
      <w:pPr/>
    </w:p>
    <w:p>
      <w:pPr>
        <w:pStyle w:val="Heading2"/>
      </w:pPr>
      <w:r>
        <w:t>29. Поддерживаете ли вы или выступаете против следующих программ?</w:t>
      </w:r>
    </w:p>
    <w:p>
      <w:pPr>
        <w:pStyle w:val="Heading3"/>
      </w:pPr>
      <w:r>
        <w:t>Таблица</w:t>
      </w:r>
    </w:p>
    <w:p>
      <w:pPr>
        <w:pStyle w:val="Heading3"/>
      </w:pPr>
    </w:p>
    <w:p>
      <w:pPr>
        <w:pStyle w:val="Heading2"/>
      </w:pPr>
      <w:r>
        <w:t>29:1. Поддерживаете ли вы или выступаете против следующих программ?:Минимальный налог в размере 2% на богатство миллиардеров в странах добровольного налогообложения</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29:2. Поддерживаете ли вы или выступаете против следующих программ?:Увеличить глобальный налог на прибыль с 15% до 35% и распределить доходы между странами, где осуществляются продажи</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29:3. Поддерживаете ли вы или выступаете против следующих программ?:Западные страны должны тратить хотя бы 0,7 % своего ВВП на помощь другим странам и поддержку их развития.</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29:4. Поддерживаете ли вы или выступаете против следующих программ?:Облегчение долгового бремени уязвимых стран путем приостановки выплат до тех пор, пока они не будут в состоянии погасить долг</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29:5. Поддерживаете ли вы или выступаете против следующих программ?:Международные институты инвестируют в устойчивое развитие в бедных странах и предлагают займы под низкий процент</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29:6. Поддерживаете ли вы или выступаете против следующих программ?:Западные страны финансируют фонд помощи уязвимым странам, который помогает справиться с потерями и ущербом от изменения климата</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29:7. Поддерживаете ли вы или выступаете против следующих программ?:Западные страны выделяют 0,4% от своего ВВП на финансирование мер по борьбе с изменением климата в развивающихся странах</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29:8. Поддерживаете ли вы или выступаете против следующих программ?:Всемирный налог на выбросы CO2 от судоходства, который финансирует национальные бюджеты пропорционально численности населения</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2"/>
      </w:pPr>
      <w:r>
        <w:t>29:9. Поддерживаете ли вы или выступаете против следующих программ?:Всемирный налог на выбросы CO2 в авиации, повышает цены перелетов на 30%, финансирует страны пропорционально численности населения</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1"/>
      </w:pPr>
      <w:r>
        <w:t>Страница 17</w:t>
      </w:r>
    </w:p>
    <w:p>
      <w:pPr>
        <w:pStyle w:val="Heading2"/>
      </w:pPr>
      <w:r>
        <w:t>30. Представьте себе международный налог на физических лиц с чистым состоянием выше 100 миллионов рублей.</w:t>
        <w:br/>
        <w:t>Налогом облагалось бы только богатство, превышающее 100 миллионов рублей, по ставке 2 %. Каждая страна будет оставлять себе 70 % собранных доходов, а 30 % будут объединены на глобальном уровне для финансирования общественных услуг в странах с низким уровнем дохода (в частности, доступа к питьевой воде, здравоохранению и образованию в Африке).</w:t>
        <w:br/>
        <w:br/>
        <w:t>Допустим, мы находимся в 2030 году. Представьте, что все остальные страны мира принимают эту программу.</w:t>
        <w:br/>
        <w:br/>
        <w:t>Поддерживаете ли вы присоединение к этому международному налогу на миллионеров?</w:t>
      </w:r>
    </w:p>
    <w:p>
      <w:pPr>
        <w:pStyle w:val="Heading3"/>
      </w:pPr>
      <w:r>
        <w:t>Один из списка</w:t>
      </w:r>
    </w:p>
    <w:p>
      <w:pPr>
        <w:pStyle w:val="Heading3"/>
      </w:pPr>
      <w:r>
        <w:t>Обязательный</w:t>
      </w:r>
    </w:p>
    <w:p>
      <w:pPr/>
      <w:r>
        <w:t>1) Да</w:t>
      </w:r>
    </w:p>
    <w:p>
      <w:pPr/>
      <w:r>
        <w:t>2) Нет</w:t>
      </w:r>
    </w:p>
    <w:p>
      <w:pPr/>
    </w:p>
    <w:p>
      <w:pPr>
        <w:pStyle w:val="Heading1"/>
      </w:pPr>
      <w:r>
        <w:t>Страница 18</w:t>
      </w:r>
    </w:p>
    <w:p>
      <w:pPr>
        <w:pStyle w:val="Heading2"/>
      </w:pPr>
      <w:r>
        <w:t>31. Представьте себе международный налог на физических лиц с чистым состоянием выше 100 миллионов рублей.</w:t>
        <w:br/>
        <w:t>Налогом облагалось бы только богатство, превышающее 100 миллионов рублей, по ставке 2 %. Каждая страна будет оставлять себе 70 % собранных доходов, а 30 % будут объединены на глобальном уровне для финансирования общественных услуг в странах с низким уровнем дохода (в частности, доступа к питьевой воде, здравоохранению и образованию в Африке).</w:t>
        <w:br/>
        <w:br/>
        <w:t>Допустим, мы находимся в 2030 году. Представьте, что все остальные страны с высоким уровнем дохода (такие как США, Япония, Германия, Франция, Италия...) принимают эту программу, а некоторые страны со средним уровнем дохода (такие как Китай) нет.</w:t>
        <w:br/>
        <w:br/>
        <w:t>Поддерживаете ли вы присоединение к этому международному налогу на миллионеров?</w:t>
      </w:r>
    </w:p>
    <w:p>
      <w:pPr>
        <w:pStyle w:val="Heading3"/>
      </w:pPr>
      <w:r>
        <w:t>Один из списка</w:t>
      </w:r>
    </w:p>
    <w:p>
      <w:pPr>
        <w:pStyle w:val="Heading3"/>
      </w:pPr>
      <w:r>
        <w:t>Обязательный</w:t>
      </w:r>
    </w:p>
    <w:p>
      <w:pPr/>
      <w:r>
        <w:t>1) Да</w:t>
      </w:r>
    </w:p>
    <w:p>
      <w:pPr/>
      <w:r>
        <w:t>2) Нет</w:t>
      </w:r>
    </w:p>
    <w:p>
      <w:pPr/>
    </w:p>
    <w:p>
      <w:pPr>
        <w:pStyle w:val="Heading1"/>
      </w:pPr>
      <w:r>
        <w:t>Страница 19</w:t>
      </w:r>
    </w:p>
    <w:p>
      <w:pPr>
        <w:pStyle w:val="Heading2"/>
      </w:pPr>
      <w:r>
        <w:t>32. Представьте себе международный налог на физических лиц с чистым состоянием выше 100 миллионов рублей.</w:t>
        <w:br/>
        <w:t>Налогом облагалось бы только богатство, превышающее 100 миллионов рублей, по ставке 2 %. Каждая страна будет оставлять себе 70 % собранных доходов, а 30 % будут объединены на глобальном уровне для финансирования общественных услуг в странах с низким уровнем дохода (в частности, доступа к питьевой воде, здравоохранению и образованию в Африке).</w:t>
        <w:br/>
        <w:br/>
        <w:t>Допустим, мы находимся в 2030 году. Представьте, что некоторые страны (например, Бразилия и страны Европейского союза) придерживаются этой программы, а другие (например, США и Китай) нет.</w:t>
        <w:br/>
        <w:br/>
        <w:t>Поддерживаете ли вы присоединение к этому международному налогу на миллионеров?</w:t>
      </w:r>
    </w:p>
    <w:p>
      <w:pPr>
        <w:pStyle w:val="Heading3"/>
      </w:pPr>
      <w:r>
        <w:t>Один из списка</w:t>
      </w:r>
    </w:p>
    <w:p>
      <w:pPr>
        <w:pStyle w:val="Heading3"/>
      </w:pPr>
      <w:r>
        <w:t>Обязательный</w:t>
      </w:r>
    </w:p>
    <w:p>
      <w:pPr/>
      <w:r>
        <w:t>1) Да</w:t>
      </w:r>
    </w:p>
    <w:p>
      <w:pPr/>
      <w:r>
        <w:t>2) Нет</w:t>
      </w:r>
    </w:p>
    <w:p>
      <w:pPr/>
    </w:p>
    <w:p>
      <w:pPr>
        <w:pStyle w:val="Heading1"/>
      </w:pPr>
      <w:r>
        <w:t>Страница 20</w:t>
      </w:r>
    </w:p>
    <w:p>
      <w:pPr>
        <w:pStyle w:val="Heading2"/>
      </w:pPr>
      <w:r>
        <w:t>33. Рассмотрим два возможных сценария развития мира на ближайшие 20 лет.</w:t>
        <w:br/>
        <w:t>Сценарий A:</w:t>
        <w:br/>
        <w:t>Большинство стран проводят скоординированную политику, направленную на ограничение глобального потепления до +2°C и снижение неравенства. Мир значительно сокращает выбросы парниковых газов и идет к достижению своей климатической цели. Налоги с миллионеров идут на установку тепловых насосов, теплоизоляцию зданий и улучшение общественного транспорта. Во всем мире прекращается использование яхт и частных самолетов. К 2045 году автомобили станут полностью электрическими, а их цена будет примерно такой же, как у автомобилей с внутренним сгоранием в настоящее время. К 2045 году экологические нормы постепенно удваивают цены на топливо или газ для отопления, авиаперелеты и говядину. В результате в 2045 году люди летают в два раза реже, едят в два раза меньше мяса и пользуются общественным транспортом чаще, чем в 2025 году. Несмотря на рост цен на загрязняющие товары, общая покупательная способность сохраняется благодаря снижению налога с продаж, который уменьшает цены на товары, не загрязняющие окружающую среду.</w:t>
        <w:br/>
        <w:t>Сценарий B:</w:t>
        <w:br/>
        <w:t>С 2025 года не проводится никакой дополнительной политики, направленной на борьбу с изменением климата или неравенством. Люди ведут тот же образ жизни, что и в 2025 году. Например, большинство людей псогласенродолжают ездить на автомобилях с двигателями внутреннего сгорания. Выбросы парниковых газов остаются стабильными. Ожидается, что глобальное потепление достигнет +3°C к 2100 году и более высоких уровней после этой даты. Более теплый климат приведет к более частым и более сильным засухам, аномальной жаре, лесным пожарам и наводнениям.</w:t>
        <w:br/>
        <w:t>За исключением описанных элементов, оба сценария одинаковы (например, по уровню безработицы или преступности).</w:t>
        <w:br/>
        <w:t>Какой сценарий будущего вы предпочитаете?</w:t>
      </w:r>
    </w:p>
    <w:p>
      <w:pPr>
        <w:pStyle w:val="Heading3"/>
      </w:pPr>
      <w:r>
        <w:t>Один из списка</w:t>
      </w:r>
    </w:p>
    <w:p>
      <w:pPr>
        <w:pStyle w:val="Heading3"/>
      </w:pPr>
      <w:r>
        <w:t>Обязательный</w:t>
      </w:r>
    </w:p>
    <w:p>
      <w:pPr/>
      <w:r>
        <w:t>1) Сценарий A</w:t>
      </w:r>
    </w:p>
    <w:p>
      <w:pPr/>
      <w:r>
        <w:t>2) Сценарий B</w:t>
      </w:r>
    </w:p>
    <w:p>
      <w:pPr/>
    </w:p>
    <w:p>
      <w:pPr>
        <w:pStyle w:val="Heading1"/>
      </w:pPr>
      <w:r>
        <w:t>Страница 21</w:t>
      </w:r>
    </w:p>
    <w:p>
      <w:pPr>
        <w:pStyle w:val="Heading2"/>
      </w:pPr>
      <w:r>
        <w:t xml:space="preserve">34. Рассмотрим два возможных сценария развития мира на ближайшие 20 лет. </w:t>
        <w:br/>
        <w:br/>
        <w:t>Сценарий A:</w:t>
        <w:br/>
        <w:t>С 2025 года не проводится никакой дополнительной политики, направленной на борьбу с изменением климата или неравенством. Люди ведут тот же образ жизни, что и в 2025 году. Например, большинство людей продолжают ездить на автомобилях с двигателями внутреннего сгорания. Выбросы парниковых газов остаются стабильными. Ожидается, что глобальное потепление достигнет +3°C к 2100 году и более высоких уровней после этой даты. Более теплый климат приведет к более частым и более сильным засухам, аномальным жарам, лесным пожарам и наводнениям.</w:t>
        <w:br/>
        <w:br/>
        <w:t>Сценарий B:</w:t>
        <w:br/>
        <w:t>Большинство стран проводят скоординированную политику, направленную на ограничение глобального потепления до +2°C и снижение неравенства. Мир значительно сокращает выбросы парниковых газов и идет к достижению своей климатической цели. Налоги на миллионеров позволяют финансировать установку тепловых насосов, теплоизоляцию зданий и улучшение общественного транспорта. Во всем мире прекращается использование яхт и частных самолетов. К 2045 году автомобили станут полностью электрическими, а их цена будет примерно такой же, как у автомобилей с внутренним сгоранием в настоящее время. К 2045 году экологические нормы постепенно удваивают стоимость топлива или газа для отопления, авиаперелетов и говядины. В результате в 2045 году люди летают в два раза реже, едят в два раза меньше мяса и пользуются общественным транспортом чаще, чем в 2025 году. Несмотря на рост цен на загрязняющие товары, общая покупательная способность сохраняется благодаря снижению налога с продаж, который уменьшает цены на товары, не загрязняющие окружающую среду.</w:t>
        <w:br/>
        <w:br/>
        <w:t>За исключением описанных элементов, оба сценария одинаковы (например, с точки зрения безработицы или преступности).</w:t>
        <w:br/>
        <w:br/>
        <w:t>Какой сценарий будущего вы предпочитаете?</w:t>
      </w:r>
    </w:p>
    <w:p>
      <w:pPr>
        <w:pStyle w:val="Heading3"/>
      </w:pPr>
      <w:r>
        <w:t>Один из списка</w:t>
      </w:r>
    </w:p>
    <w:p>
      <w:pPr>
        <w:pStyle w:val="Heading3"/>
      </w:pPr>
      <w:r>
        <w:t>Обязательный</w:t>
      </w:r>
    </w:p>
    <w:p>
      <w:pPr/>
      <w:r>
        <w:t>1) Сценарий А</w:t>
      </w:r>
    </w:p>
    <w:p>
      <w:pPr/>
      <w:r>
        <w:t>2) Сценарий B</w:t>
      </w:r>
    </w:p>
    <w:p>
      <w:pPr/>
    </w:p>
    <w:p>
      <w:pPr>
        <w:pStyle w:val="Heading1"/>
      </w:pPr>
      <w:r>
        <w:t>Страница 22</w:t>
      </w:r>
    </w:p>
    <w:p>
      <w:pPr>
        <w:pStyle w:val="Heading2"/>
      </w:pPr>
      <w:r>
        <w:t>35. В настоящее время 2 миллиарда человек живут в условиях острой нищеты, имея менее 6 500 рублей в месяц.</w:t>
        <w:br/>
        <w:t>Цели устойчивого развития, принятые всеми странами в 2015 году, направлены на сокращение бедности и обеспечение доступа к здравоохранению, образованию, питьевой воде и санитарии для всех к 2030 году. Из-за недостатка финансирования мир не успевает достичь этих целей по борьбе с бедностью.</w:t>
        <w:br/>
        <w:t>Финансирование борьбы с бедностью может быть обеспечено за счет введения глобального налога на доходы физических лиц свыше 300 000 рублей в месяц.</w:t>
        <w:br/>
        <w:t>Ставка налога составит 15 % с каждого рубля, превышающего 300 000 рублей дохода после уплаты существующих налогов.</w:t>
        <w:br/>
        <w:t>Например, одинокий человек, зарабатывающий 400 000 рублей в месяц после уплаты налогов, заплатит 15 000 рублей дополнительных налогов, или 15% от 100 000 рублей = 400 000 рублей - 300000 рублей. В то же время супружеская пара, зарабатывающая 500 000 рублей в месяц, по 250 000 рублей на каждого, не будет облагаться налогом.</w:t>
        <w:br/>
        <w:t>Этот налог будет распространяться на 1% самых богатых людей в мире. В России он затронул бы 2% самых богатых и перераспределил бы 2% ВВП в пользу стран с более низким уровнем доходов.</w:t>
        <w:br/>
        <w:t>Поддерживаете ли вы или выступаете против такого глобального налога на самых богатых людей для финансирования борьбы с бедностью в мире?</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1"/>
      </w:pPr>
      <w:r>
        <w:t>Страница 23</w:t>
      </w:r>
    </w:p>
    <w:p>
      <w:pPr>
        <w:pStyle w:val="Heading2"/>
      </w:pPr>
      <w:r>
        <w:t>36. В настоящее время 3 миллиарда человек живут в глубокой нищете, имея менее 13000 рублей в месяц.</w:t>
        <w:br/>
        <w:t>Цели устойчивого развития, принятые всеми странами в 2015 году, направлены на сокращение бедности и обеспечение доступа к здравоохранению, образованию, питьевой воде и санитарии для всех к 2030 году. Из-за недостатка финансирования мир не успевает достичь этих целей по сокращению бедности.</w:t>
        <w:br/>
        <w:t>Финансирование борьбы с бедностью может быть обеспечено за счет введения глобального налога на доходы физических лиц свыше 200000 рублей в месяц.</w:t>
        <w:br/>
        <w:t>Ставка налога составит 15 % на каждый рубль дохода свыше 200000 рублей после уплаты существующих налогов, 30 % - свыше 300000 рублей и 45 % - свыше 2500000 рублей.</w:t>
        <w:br/>
        <w:t>Например, одинокий человек, зарабатывающий 300000 рублей в месяц после уплаты налогов, заплатит 15000 рублей дополнительных налогов, или 15% от 100000 рублей = 300000 рублей - 200000 рублей. В то же время супружеская пара, зарабатывающая 300000 рублей в месяц, 150000 рублей на каждого из них, не будет облагаться налогом.</w:t>
        <w:br/>
        <w:t>Этот налог будет распространяться на 3% самых богатых людей в мире. В России он затронул бы 4% самых богатых и перераспределил бы 5% ВВП в пользу стран с более низким уровнем доходов.</w:t>
        <w:br/>
        <w:t>Поддерживаете ли вы или выступаете против такого глобального налога на самых богатых людей для финансирования борьбы с бедностью в мире?</w:t>
      </w:r>
    </w:p>
    <w:p>
      <w:pPr>
        <w:pStyle w:val="Heading3"/>
      </w:pPr>
      <w:r>
        <w:t>Один из списка</w:t>
      </w:r>
    </w:p>
    <w:p>
      <w:pPr>
        <w:pStyle w:val="Heading3"/>
      </w:pPr>
      <w:r>
        <w:t>Обязательный</w:t>
      </w:r>
    </w:p>
    <w:p>
      <w:pPr/>
      <w:r>
        <w:t>1) Категорически против</w:t>
      </w:r>
    </w:p>
    <w:p>
      <w:pPr/>
      <w:r>
        <w:t>2) В некоторой степени против</w:t>
      </w:r>
    </w:p>
    <w:p>
      <w:pPr/>
      <w:r>
        <w:t>3) Равнодушен</w:t>
      </w:r>
    </w:p>
    <w:p>
      <w:pPr/>
      <w:r>
        <w:t>4) В некоторой степени поддерживаю</w:t>
      </w:r>
    </w:p>
    <w:p>
      <w:pPr/>
      <w:r>
        <w:t>5) Решительно поддерживаю</w:t>
      </w:r>
    </w:p>
    <w:p>
      <w:pPr/>
    </w:p>
    <w:p>
      <w:pPr>
        <w:pStyle w:val="Heading1"/>
      </w:pPr>
      <w:r>
        <w:t>Страница 24</w:t>
      </w:r>
    </w:p>
    <w:p>
      <w:pPr>
        <w:pStyle w:val="Heading2"/>
      </w:pPr>
      <w:r>
        <w:t>37. Чтобы показать, что вы внимательны, пожалуйста, выберите «Немного» в следующем списке:</w:t>
      </w:r>
    </w:p>
    <w:p>
      <w:pPr>
        <w:pStyle w:val="Heading3"/>
      </w:pPr>
      <w:r>
        <w:t>Один из списка</w:t>
      </w:r>
    </w:p>
    <w:p>
      <w:pPr>
        <w:pStyle w:val="Heading3"/>
      </w:pPr>
      <w:r>
        <w:t>Обязательный</w:t>
      </w:r>
    </w:p>
    <w:p>
      <w:pPr/>
      <w:r>
        <w:t>1) Совсем немного</w:t>
      </w:r>
    </w:p>
    <w:p>
      <w:pPr/>
      <w:r>
        <w:t>2) Немного</w:t>
      </w:r>
    </w:p>
    <w:p>
      <w:pPr/>
      <w:r>
        <w:t>3) Много</w:t>
      </w:r>
    </w:p>
    <w:p>
      <w:pPr/>
      <w:r>
        <w:t>4) Очень много</w:t>
      </w:r>
    </w:p>
    <w:p>
      <w:pPr/>
    </w:p>
    <w:p>
      <w:pPr>
        <w:pStyle w:val="Heading1"/>
      </w:pPr>
      <w:r>
        <w:t>Страница 25</w:t>
      </w:r>
    </w:p>
    <w:p>
      <w:pPr>
        <w:pStyle w:val="Heading2"/>
      </w:pPr>
      <w:r>
        <w:t>38. Ниже приведены различные способы передачи ресурсов для сокращения бедности в стране с низким уровнем дохода.</w:t>
        <w:br/>
        <w:t>Как вы оцениваете каждый из этих вариантов?</w:t>
      </w:r>
    </w:p>
    <w:p>
      <w:pPr>
        <w:pStyle w:val="Heading3"/>
      </w:pPr>
      <w:r>
        <w:t>Таблица</w:t>
      </w:r>
    </w:p>
    <w:p>
      <w:pPr>
        <w:pStyle w:val="Heading3"/>
      </w:pPr>
    </w:p>
    <w:p>
      <w:pPr>
        <w:pStyle w:val="Heading2"/>
      </w:pPr>
      <w:r>
        <w:t>38:1. Ниже приведены различные способы передачи ресурсов для сокращения бедности в стране с низким уровнем дохода.</w:t>
        <w:br/>
        <w:t>Как вы оцениваете каждый из этих вариантов?:Переводы организациям международной помощи, которые затем финансируют подходящие проекты</w:t>
      </w:r>
    </w:p>
    <w:p>
      <w:pPr>
        <w:pStyle w:val="Heading3"/>
      </w:pPr>
      <w:r>
        <w:t>Один из списка</w:t>
      </w:r>
    </w:p>
    <w:p>
      <w:pPr>
        <w:pStyle w:val="Heading3"/>
      </w:pPr>
      <w:r>
        <w:t>Обязательный</w:t>
      </w:r>
    </w:p>
    <w:p>
      <w:pPr/>
      <w:r>
        <w:t>1) Неверный способ</w:t>
      </w:r>
    </w:p>
    <w:p>
      <w:pPr/>
      <w:r>
        <w:t>2) Приемлемый способ</w:t>
      </w:r>
    </w:p>
    <w:p>
      <w:pPr/>
      <w:r>
        <w:t>3) Правильный способ</w:t>
      </w:r>
    </w:p>
    <w:p>
      <w:pPr/>
      <w:r>
        <w:t>4) Лучший способ</w:t>
      </w:r>
    </w:p>
    <w:p>
      <w:pPr/>
    </w:p>
    <w:p>
      <w:pPr>
        <w:pStyle w:val="Heading2"/>
      </w:pPr>
      <w:r>
        <w:t>38:2. Ниже приведены различные способы передачи ресурсов для сокращения бедности в стране с низким уровнем дохода.</w:t>
        <w:br/>
        <w:t>Как вы оцениваете каждый из этих вариантов?:Денежные переводы странам при условии использования на программы борьбы с бедностью</w:t>
      </w:r>
    </w:p>
    <w:p>
      <w:pPr>
        <w:pStyle w:val="Heading3"/>
      </w:pPr>
      <w:r>
        <w:t>Один из списка</w:t>
      </w:r>
    </w:p>
    <w:p>
      <w:pPr>
        <w:pStyle w:val="Heading3"/>
      </w:pPr>
      <w:r>
        <w:t>Обязательный</w:t>
      </w:r>
    </w:p>
    <w:p>
      <w:pPr/>
      <w:r>
        <w:t>1) Неверный способ</w:t>
      </w:r>
    </w:p>
    <w:p>
      <w:pPr/>
      <w:r>
        <w:t>2) Приемлемый способ</w:t>
      </w:r>
    </w:p>
    <w:p>
      <w:pPr/>
      <w:r>
        <w:t>3) Правильный способ</w:t>
      </w:r>
    </w:p>
    <w:p>
      <w:pPr/>
      <w:r>
        <w:t>4) Лучший способ</w:t>
      </w:r>
    </w:p>
    <w:p>
      <w:pPr/>
    </w:p>
    <w:p>
      <w:pPr>
        <w:pStyle w:val="Heading2"/>
      </w:pPr>
      <w:r>
        <w:t>38:3. Ниже приведены различные способы передачи ресурсов для сокращения бедности в стране с низким уровнем дохода.</w:t>
        <w:br/>
        <w:t>Как вы оцениваете каждый из этих вариантов?:Безусловные трансферты странам</w:t>
      </w:r>
    </w:p>
    <w:p>
      <w:pPr>
        <w:pStyle w:val="Heading3"/>
      </w:pPr>
      <w:r>
        <w:t>Один из списка</w:t>
      </w:r>
    </w:p>
    <w:p>
      <w:pPr>
        <w:pStyle w:val="Heading3"/>
      </w:pPr>
      <w:r>
        <w:t>Обязательный</w:t>
      </w:r>
    </w:p>
    <w:p>
      <w:pPr/>
      <w:r>
        <w:t>1) Неверный способ</w:t>
      </w:r>
    </w:p>
    <w:p>
      <w:pPr/>
      <w:r>
        <w:t>2) Приемлемый способ</w:t>
      </w:r>
    </w:p>
    <w:p>
      <w:pPr/>
      <w:r>
        <w:t>3) Правильный способ</w:t>
      </w:r>
    </w:p>
    <w:p>
      <w:pPr/>
      <w:r>
        <w:t>4) Лучший способ</w:t>
      </w:r>
    </w:p>
    <w:p>
      <w:pPr/>
    </w:p>
    <w:p>
      <w:pPr>
        <w:pStyle w:val="Heading2"/>
      </w:pPr>
      <w:r>
        <w:t>38:4. Ниже приведены различные способы передачи ресурсов для сокращения бедности в стране с низким уровнем дохода.</w:t>
        <w:br/>
        <w:t>Как вы оцениваете каждый из этих вариантов?:Безусловные трансферты муниципалитетам</w:t>
      </w:r>
    </w:p>
    <w:p>
      <w:pPr>
        <w:pStyle w:val="Heading3"/>
      </w:pPr>
      <w:r>
        <w:t>Один из списка</w:t>
      </w:r>
    </w:p>
    <w:p>
      <w:pPr>
        <w:pStyle w:val="Heading3"/>
      </w:pPr>
      <w:r>
        <w:t>Обязательный</w:t>
      </w:r>
    </w:p>
    <w:p>
      <w:pPr/>
      <w:r>
        <w:t>1) Неверный способ</w:t>
      </w:r>
    </w:p>
    <w:p>
      <w:pPr/>
      <w:r>
        <w:t>2) Приемлемый способ</w:t>
      </w:r>
    </w:p>
    <w:p>
      <w:pPr/>
      <w:r>
        <w:t>3) Правильный способ</w:t>
      </w:r>
    </w:p>
    <w:p>
      <w:pPr/>
      <w:r>
        <w:t>4) Лучший способ</w:t>
      </w:r>
    </w:p>
    <w:p>
      <w:pPr/>
    </w:p>
    <w:p>
      <w:pPr>
        <w:pStyle w:val="Heading2"/>
      </w:pPr>
      <w:r>
        <w:t>38:5. Ниже приведены различные способы передачи ресурсов для сокращения бедности в стране с низким уровнем дохода.</w:t>
        <w:br/>
        <w:t>Как вы оцениваете каждый из этих вариантов?:Передача средств местным некоммерческие организациям</w:t>
      </w:r>
    </w:p>
    <w:p>
      <w:pPr>
        <w:pStyle w:val="Heading3"/>
      </w:pPr>
      <w:r>
        <w:t>Один из списка</w:t>
      </w:r>
    </w:p>
    <w:p>
      <w:pPr>
        <w:pStyle w:val="Heading3"/>
      </w:pPr>
      <w:r>
        <w:t>Обязательный</w:t>
      </w:r>
    </w:p>
    <w:p>
      <w:pPr/>
      <w:r>
        <w:t>1) Неверный способ</w:t>
      </w:r>
    </w:p>
    <w:p>
      <w:pPr/>
      <w:r>
        <w:t>2) Приемлемый способ</w:t>
      </w:r>
    </w:p>
    <w:p>
      <w:pPr/>
      <w:r>
        <w:t>3) Правильный способ</w:t>
      </w:r>
    </w:p>
    <w:p>
      <w:pPr/>
      <w:r>
        <w:t>4) Лучший способ</w:t>
      </w:r>
    </w:p>
    <w:p>
      <w:pPr/>
    </w:p>
    <w:p>
      <w:pPr>
        <w:pStyle w:val="Heading2"/>
      </w:pPr>
      <w:r>
        <w:t>38:6. Ниже приведены различные способы передачи ресурсов для сокращения бедности в стране с низким уровнем дохода.</w:t>
        <w:br/>
        <w:t>Как вы оцениваете каждый из этих вариантов?:Денежные трансферты родителям (детские пособия), инвалидам и пожилым людям</w:t>
      </w:r>
    </w:p>
    <w:p>
      <w:pPr>
        <w:pStyle w:val="Heading3"/>
      </w:pPr>
      <w:r>
        <w:t>Один из списка</w:t>
      </w:r>
    </w:p>
    <w:p>
      <w:pPr>
        <w:pStyle w:val="Heading3"/>
      </w:pPr>
      <w:r>
        <w:t>Обязательный</w:t>
      </w:r>
    </w:p>
    <w:p>
      <w:pPr/>
      <w:r>
        <w:t>1) Неверный способ</w:t>
      </w:r>
    </w:p>
    <w:p>
      <w:pPr/>
      <w:r>
        <w:t>2) Приемлемый способ</w:t>
      </w:r>
    </w:p>
    <w:p>
      <w:pPr/>
      <w:r>
        <w:t>3) Правильный способ</w:t>
      </w:r>
    </w:p>
    <w:p>
      <w:pPr/>
      <w:r>
        <w:t>4) Лучший способ</w:t>
      </w:r>
    </w:p>
    <w:p>
      <w:pPr/>
    </w:p>
    <w:p>
      <w:pPr>
        <w:pStyle w:val="Heading2"/>
      </w:pPr>
      <w:r>
        <w:t>38:7. Ниже приведены различные способы передачи ресурсов для сокращения бедности в стране с низким уровнем дохода.</w:t>
        <w:br/>
        <w:t>Как вы оцениваете каждый из этих вариантов?:Безусловные денежные трансферты каждой семье</w:t>
      </w:r>
    </w:p>
    <w:p>
      <w:pPr>
        <w:pStyle w:val="Heading3"/>
      </w:pPr>
      <w:r>
        <w:t>Один из списка</w:t>
      </w:r>
    </w:p>
    <w:p>
      <w:pPr>
        <w:pStyle w:val="Heading3"/>
      </w:pPr>
      <w:r>
        <w:t>Обязательный</w:t>
      </w:r>
    </w:p>
    <w:p>
      <w:pPr/>
      <w:r>
        <w:t>1) Неверный способ</w:t>
      </w:r>
    </w:p>
    <w:p>
      <w:pPr/>
      <w:r>
        <w:t>2) Приемлемый способ</w:t>
      </w:r>
    </w:p>
    <w:p>
      <w:pPr/>
      <w:r>
        <w:t>3) Правильный способ</w:t>
      </w:r>
    </w:p>
    <w:p>
      <w:pPr/>
      <w:r>
        <w:t>4) Лучший способ</w:t>
      </w:r>
    </w:p>
    <w:p>
      <w:pPr/>
    </w:p>
    <w:p>
      <w:pPr>
        <w:pStyle w:val="Heading1"/>
      </w:pPr>
      <w:r>
        <w:t>Страница 26</w:t>
      </w:r>
    </w:p>
    <w:p>
      <w:pPr>
        <w:pStyle w:val="Heading2"/>
      </w:pPr>
      <w:r>
        <w:t>39. Как вы думаете, было бы лучше, если бы к концу этого столетия во всех странах был примерно одинаковый уровень дохода на душу населения?</w:t>
      </w:r>
    </w:p>
    <w:p>
      <w:pPr>
        <w:pStyle w:val="Heading3"/>
      </w:pPr>
      <w:r>
        <w:t>Один из списка</w:t>
      </w:r>
    </w:p>
    <w:p>
      <w:pPr>
        <w:pStyle w:val="Heading3"/>
      </w:pPr>
      <w:r>
        <w:t>Обязательный</w:t>
      </w:r>
    </w:p>
    <w:p>
      <w:pPr/>
      <w:r>
        <w:t>1) Да</w:t>
      </w:r>
    </w:p>
    <w:p>
      <w:pPr/>
      <w:r>
        <w:t>2) Нет</w:t>
      </w:r>
    </w:p>
    <w:p>
      <w:pPr/>
    </w:p>
    <w:p>
      <w:pPr>
        <w:pStyle w:val="Heading2"/>
      </w:pPr>
      <w:r>
        <w:t>40. Поддержали Вы бы международную программу целью которой является борьба с изменением климата, введение налогов на миллионеров и финансирование борьбы с бедностью в странах с низким уровнем дохода?</w:t>
      </w:r>
    </w:p>
    <w:p>
      <w:pPr>
        <w:pStyle w:val="Heading3"/>
      </w:pPr>
      <w:r>
        <w:t>Один из списка</w:t>
      </w:r>
    </w:p>
    <w:p>
      <w:pPr>
        <w:pStyle w:val="Heading3"/>
      </w:pPr>
      <w:r>
        <w:t>Обязательный</w:t>
      </w:r>
    </w:p>
    <w:p>
      <w:pPr/>
      <w:r>
        <w:t>1) Да</w:t>
      </w:r>
    </w:p>
    <w:p>
      <w:pPr/>
      <w:r>
        <w:t>2) Нет</w:t>
      </w:r>
    </w:p>
    <w:p>
      <w:pPr/>
    </w:p>
    <w:p>
      <w:pPr>
        <w:pStyle w:val="Heading2"/>
      </w:pPr>
      <w:r>
        <w:t>41. Некоторые люди считают, что страны с высоким уровнем дохода должны поддерживать страны с низким уровнем дохода.</w:t>
        <w:br/>
        <w:t>С какими из приведенных причин вы согласны? (Возможны несколько ответов)</w:t>
      </w:r>
    </w:p>
    <w:p>
      <w:pPr>
        <w:pStyle w:val="Heading3"/>
      </w:pPr>
      <w:r>
        <w:t>Несколько из списка</w:t>
      </w:r>
    </w:p>
    <w:p>
      <w:pPr>
        <w:pStyle w:val="Heading3"/>
      </w:pPr>
      <w:r>
        <w:t>Обязательный</w:t>
      </w:r>
    </w:p>
    <w:p>
      <w:pPr/>
      <w:r>
        <w:t>1) Страны с высоким уровнем дохода несут историческую ответственность за нынешнюю ситуацию в странах с низким уровнем дохода.</w:t>
      </w:r>
    </w:p>
    <w:p>
      <w:pPr/>
      <w:r>
        <w:t>2) В долгосрочной перспективе в интересах стран с высоким уровнем дохода помогать странам с низким уровнем дохода.</w:t>
      </w:r>
    </w:p>
    <w:p>
      <w:pPr/>
      <w:r>
        <w:t>3) Помогать нуждающимся - это правильно. Это справедливо и на международном уровне.</w:t>
      </w:r>
    </w:p>
    <w:p>
      <w:pPr/>
      <w:r>
        <w:t>4) Ничего из вышеперечисленного.</w:t>
      </w:r>
    </w:p>
    <w:p>
      <w:pPr/>
    </w:p>
    <w:p>
      <w:pPr>
        <w:pStyle w:val="Heading1"/>
      </w:pPr>
      <w:r>
        <w:t>Страница 27</w:t>
      </w:r>
    </w:p>
    <w:p>
      <w:pPr>
        <w:pStyle w:val="Heading2"/>
      </w:pPr>
      <w:r>
        <w:t>42. Представьте себе лестницу, ступени которой пронумерованы от 0 внизу до 10 наверху. Верхняя часть лестницы представляет собой наилучшую возможную жизнь для вас, а нижняя часть - наихудшую возможную жизнь для вас.</w:t>
        <w:br/>
        <w:t>На какой ступеньке лестницы, по вашему мнению, вы находитесь в данный момент?</w:t>
      </w:r>
    </w:p>
    <w:p>
      <w:pPr>
        <w:pStyle w:val="Heading3"/>
      </w:pPr>
      <w:r>
        <w:t>Шкала</w:t>
      </w:r>
    </w:p>
    <w:p>
      <w:pPr>
        <w:pStyle w:val="Heading3"/>
      </w:pPr>
      <w:r>
        <w:t>Обязательный</w:t>
      </w:r>
    </w:p>
    <w:p>
      <w:pPr>
        <w:pStyle w:val="Heading3"/>
      </w:pPr>
      <w:r>
        <w:t>'Худшее из возможных' -&gt; 'Наилучший из возможных'</w:t>
      </w:r>
    </w:p>
    <w:p>
      <w:pPr>
        <w:pStyle w:val="Heading3"/>
      </w:pPr>
      <w:r>
        <w:t>Минимум: 1</w:t>
      </w:r>
    </w:p>
    <w:p>
      <w:pPr>
        <w:pStyle w:val="Heading3"/>
      </w:pPr>
      <w:r>
        <w:t>Максимум: 10</w:t>
      </w:r>
    </w:p>
    <w:p>
      <w:pPr/>
    </w:p>
    <w:p>
      <w:pPr>
        <w:pStyle w:val="Heading1"/>
      </w:pPr>
      <w:r>
        <w:t>Страница 28</w:t>
      </w:r>
    </w:p>
    <w:p>
      <w:pPr>
        <w:pStyle w:val="Heading2"/>
      </w:pPr>
      <w:r>
        <w:t>43. Представьте себе лестницу, ступени которой пронумерованы от 1 внизу до 10 наверху. Верхняя часть лестницы представляет собой наилучшую возможную жизнь для вас, а нижняя - наихудшую возможную жизнь для вас.</w:t>
        <w:br/>
        <w:br/>
        <w:t>На какой ступеньке лестницы, по вашему мнению, вы находитесь в данный момент?</w:t>
      </w:r>
    </w:p>
    <w:p>
      <w:pPr>
        <w:pStyle w:val="Heading3"/>
      </w:pPr>
      <w:r>
        <w:t>Шкала</w:t>
      </w:r>
    </w:p>
    <w:p>
      <w:pPr>
        <w:pStyle w:val="Heading3"/>
      </w:pPr>
      <w:r>
        <w:t>Обязательный</w:t>
      </w:r>
    </w:p>
    <w:p>
      <w:pPr>
        <w:pStyle w:val="Heading3"/>
      </w:pPr>
      <w:r>
        <w:t>'Худшее из возможных' -&gt; 'Наилучший из возможных'</w:t>
      </w:r>
    </w:p>
    <w:p>
      <w:pPr>
        <w:pStyle w:val="Heading3"/>
      </w:pPr>
      <w:r>
        <w:t>Минимум: 0</w:t>
      </w:r>
    </w:p>
    <w:p>
      <w:pPr>
        <w:pStyle w:val="Heading3"/>
      </w:pPr>
      <w:r>
        <w:t>Максимум: 10</w:t>
      </w:r>
    </w:p>
    <w:p>
      <w:pPr/>
    </w:p>
    <w:p>
      <w:pPr>
        <w:pStyle w:val="Heading1"/>
      </w:pPr>
      <w:r>
        <w:t>Страница 29</w:t>
      </w:r>
    </w:p>
    <w:p>
      <w:pPr>
        <w:pStyle w:val="Heading2"/>
      </w:pPr>
      <w:r>
        <w:t>44. Насколько вы довольны своей жизнью в целом в эти дни?</w:t>
      </w:r>
    </w:p>
    <w:p>
      <w:pPr>
        <w:pStyle w:val="Heading3"/>
      </w:pPr>
      <w:r>
        <w:t>Шкала</w:t>
      </w:r>
    </w:p>
    <w:p>
      <w:pPr>
        <w:pStyle w:val="Heading3"/>
      </w:pPr>
      <w:r>
        <w:t>Обязательный</w:t>
      </w:r>
    </w:p>
    <w:p>
      <w:pPr>
        <w:pStyle w:val="Heading3"/>
      </w:pPr>
      <w:r>
        <w:t>'Полностью неудовлетворен' -&gt; 'Полностью удовлетворен'</w:t>
      </w:r>
    </w:p>
    <w:p>
      <w:pPr>
        <w:pStyle w:val="Heading3"/>
      </w:pPr>
      <w:r>
        <w:t>Минимум: 1</w:t>
      </w:r>
    </w:p>
    <w:p>
      <w:pPr>
        <w:pStyle w:val="Heading3"/>
      </w:pPr>
      <w:r>
        <w:t>Максимум: 10</w:t>
      </w:r>
    </w:p>
    <w:p>
      <w:pPr/>
    </w:p>
    <w:p>
      <w:pPr>
        <w:pStyle w:val="Heading1"/>
      </w:pPr>
      <w:r>
        <w:t>Страница 30</w:t>
      </w:r>
    </w:p>
    <w:p>
      <w:pPr>
        <w:pStyle w:val="Heading2"/>
      </w:pPr>
      <w:r>
        <w:t>45. Насколько вы довольны своей жизнью в целом в эти дни?</w:t>
      </w:r>
    </w:p>
    <w:p>
      <w:pPr>
        <w:pStyle w:val="Heading3"/>
      </w:pPr>
      <w:r>
        <w:t>Шкала</w:t>
      </w:r>
    </w:p>
    <w:p>
      <w:pPr>
        <w:pStyle w:val="Heading3"/>
      </w:pPr>
      <w:r>
        <w:t>Обязательный</w:t>
      </w:r>
    </w:p>
    <w:p>
      <w:pPr>
        <w:pStyle w:val="Heading3"/>
      </w:pPr>
      <w:r>
        <w:t>'Полностью неудовлетворен' -&gt; 'Полностью удовлетворен'</w:t>
      </w:r>
    </w:p>
    <w:p>
      <w:pPr>
        <w:pStyle w:val="Heading3"/>
      </w:pPr>
      <w:r>
        <w:t>Минимум: 0</w:t>
      </w:r>
    </w:p>
    <w:p>
      <w:pPr>
        <w:pStyle w:val="Heading3"/>
      </w:pPr>
      <w:r>
        <w:t>Максимум: 10</w:t>
      </w:r>
    </w:p>
    <w:p>
      <w:pPr/>
    </w:p>
    <w:p>
      <w:pPr>
        <w:pStyle w:val="Heading1"/>
      </w:pPr>
      <w:r>
        <w:t>Страница 31</w:t>
      </w:r>
    </w:p>
    <w:p>
      <w:pPr>
        <w:pStyle w:val="Heading2"/>
      </w:pPr>
      <w:r>
        <w:t>46. Как изменятся цены на бензин в результате принятия Глобальной климатической схемы?</w:t>
        <w:br/>
        <w:t>Цены на бензин...</w:t>
      </w:r>
    </w:p>
    <w:p>
      <w:pPr>
        <w:pStyle w:val="Heading3"/>
      </w:pPr>
      <w:r>
        <w:t>Один из списка</w:t>
      </w:r>
    </w:p>
    <w:p>
      <w:pPr>
        <w:pStyle w:val="Heading3"/>
      </w:pPr>
      <w:r>
        <w:t>Обязательный</w:t>
      </w:r>
    </w:p>
    <w:p>
      <w:pPr/>
      <w:r>
        <w:t>1) увеличатся</w:t>
      </w:r>
    </w:p>
    <w:p>
      <w:pPr/>
      <w:r>
        <w:t>2) не изменятся</w:t>
      </w:r>
    </w:p>
    <w:p>
      <w:pPr/>
      <w:r>
        <w:t>3) снизятся</w:t>
      </w:r>
    </w:p>
    <w:p>
      <w:pPr/>
    </w:p>
    <w:p>
      <w:pPr>
        <w:pStyle w:val="Heading1"/>
      </w:pPr>
      <w:r>
        <w:t>Страница 32</w:t>
      </w:r>
    </w:p>
    <w:p>
      <w:pPr>
        <w:pStyle w:val="Heading2"/>
      </w:pPr>
      <w:r>
        <w:t>47. В какой степени вы согласны или не согласны со следующим утверждением? «Мои налоги должны идти на решение глобальных проблем».</w:t>
      </w:r>
    </w:p>
    <w:p>
      <w:pPr>
        <w:pStyle w:val="Heading3"/>
      </w:pPr>
      <w:r>
        <w:t>Один из списка</w:t>
      </w:r>
    </w:p>
    <w:p>
      <w:pPr>
        <w:pStyle w:val="Heading3"/>
      </w:pPr>
      <w:r>
        <w:t>Обязательный</w:t>
      </w:r>
    </w:p>
    <w:p>
      <w:pPr/>
      <w:r>
        <w:t>1) Абсолютно согласен</w:t>
      </w:r>
    </w:p>
    <w:p>
      <w:pPr/>
      <w:r>
        <w:t>2) Согласен</w:t>
      </w:r>
    </w:p>
    <w:p>
      <w:pPr/>
      <w:r>
        <w:t>3) Ни согласен, ни не согласен</w:t>
      </w:r>
    </w:p>
    <w:p>
      <w:pPr/>
      <w:r>
        <w:t>4) Не согласен</w:t>
      </w:r>
    </w:p>
    <w:p>
      <w:pPr/>
      <w:r>
        <w:t>5) Абсолютно не согласен</w:t>
      </w:r>
    </w:p>
    <w:p>
      <w:pPr/>
    </w:p>
    <w:p>
      <w:pPr>
        <w:pStyle w:val="Heading2"/>
      </w:pPr>
      <w:r>
        <w:t>48. Какую группу Вы бы поддерживали в первую очередь? Например, если бы вы были самым богатым человеком на Земле, какой группе вы бы в основном помогали своими деньгами?</w:t>
      </w:r>
    </w:p>
    <w:p>
      <w:pPr>
        <w:pStyle w:val="Heading3"/>
      </w:pPr>
      <w:r>
        <w:t>Один из списка</w:t>
      </w:r>
    </w:p>
    <w:p>
      <w:pPr>
        <w:pStyle w:val="Heading3"/>
      </w:pPr>
      <w:r>
        <w:t>Обязательный</w:t>
      </w:r>
    </w:p>
    <w:p>
      <w:pPr/>
      <w:r>
        <w:t>1) Люди и животные</w:t>
      </w:r>
    </w:p>
    <w:p>
      <w:pPr/>
      <w:r>
        <w:t>2) Люди</w:t>
      </w:r>
    </w:p>
    <w:p>
      <w:pPr/>
      <w:r>
        <w:t>3) Мои соотечественники</w:t>
      </w:r>
    </w:p>
    <w:p>
      <w:pPr/>
      <w:r>
        <w:t>4) Люди из моей среды (например, из моего региона, моей религии, моего пола...)</w:t>
      </w:r>
    </w:p>
    <w:p>
      <w:pPr/>
      <w:r>
        <w:t>5) Моя семья и я сам</w:t>
      </w:r>
    </w:p>
    <w:p>
      <w:pPr/>
    </w:p>
    <w:p>
      <w:pPr>
        <w:pStyle w:val="Heading1"/>
      </w:pPr>
      <w:r>
        <w:t>Страница 33</w:t>
      </w:r>
    </w:p>
    <w:p>
      <w:pPr>
        <w:pStyle w:val="Heading2"/>
      </w:pPr>
      <w:r>
        <w:t>49. Опрос близится к завершению. Теперь вы можете ввести любые комментарии, мысли или предложения в поле ниже.</w:t>
      </w:r>
    </w:p>
    <w:p>
      <w:pPr>
        <w:pStyle w:val="Heading3"/>
      </w:pPr>
      <w:r>
        <w:t>Длинный ответ</w:t>
      </w:r>
    </w:p>
    <w:p>
      <w:pPr/>
    </w:p>
    <w:sectPr w:rsidR="00024557" w:rsidRPr="00B81E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866019">
    <w:abstractNumId w:val="8"/>
  </w:num>
  <w:num w:numId="2" w16cid:durableId="1938051063">
    <w:abstractNumId w:val="6"/>
  </w:num>
  <w:num w:numId="3" w16cid:durableId="1113479445">
    <w:abstractNumId w:val="5"/>
  </w:num>
  <w:num w:numId="4" w16cid:durableId="135269781">
    <w:abstractNumId w:val="4"/>
  </w:num>
  <w:num w:numId="5" w16cid:durableId="716123982">
    <w:abstractNumId w:val="7"/>
  </w:num>
  <w:num w:numId="6" w16cid:durableId="294140003">
    <w:abstractNumId w:val="3"/>
  </w:num>
  <w:num w:numId="7" w16cid:durableId="1024286993">
    <w:abstractNumId w:val="2"/>
  </w:num>
  <w:num w:numId="8" w16cid:durableId="241374513">
    <w:abstractNumId w:val="1"/>
  </w:num>
  <w:num w:numId="9" w16cid:durableId="127621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557"/>
    <w:rsid w:val="00034616"/>
    <w:rsid w:val="0006063C"/>
    <w:rsid w:val="0015074B"/>
    <w:rsid w:val="0029639D"/>
    <w:rsid w:val="00326F90"/>
    <w:rsid w:val="00577484"/>
    <w:rsid w:val="00862757"/>
    <w:rsid w:val="00AA1D8D"/>
    <w:rsid w:val="00B47730"/>
    <w:rsid w:val="00B81E64"/>
    <w:rsid w:val="00CB0664"/>
    <w:rsid w:val="00E15B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8A052"/>
  <w14:defaultImageDpi w14:val="300"/>
  <w15:docId w15:val="{7748A66E-B67C-E741-B792-D3574F30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757"/>
    <w:pPr>
      <w:spacing w:after="0"/>
    </w:p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avatars.mds.yandex.net/get-pythia/370331/2a000001973252e99f263ef7ed8dd658300e/orig" TargetMode="External"/><Relationship Id="rId9" Type="http://schemas.openxmlformats.org/officeDocument/2006/relationships/hyperlink" Target="https://avatars.mds.yandex.net/get-pythia/370331/2a0000019732529add9ee1ba63e07006b011/orig" TargetMode="External"/><Relationship Id="rId10" Type="http://schemas.openxmlformats.org/officeDocument/2006/relationships/hyperlink" Target="https://avatars.mds.yandex.net/get-pythia/788149/2a00000197325341556e46edb9262f440cc7/orig" TargetMode="External"/><Relationship Id="rId11" Type="http://schemas.openxmlformats.org/officeDocument/2006/relationships/hyperlink" Target="https://avatars.mds.yandex.net/get-pythia/370331/2a0000019732539e0dcfe02df04f3d585bc1/or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Dmitrii Trufanov</cp:lastModifiedBy>
  <cp:revision>2</cp:revision>
  <dcterms:created xsi:type="dcterms:W3CDTF">2023-01-20T07:51:00Z</dcterms:created>
  <dcterms:modified xsi:type="dcterms:W3CDTF">2023-01-20T07:51:00Z</dcterms:modified>
  <cp:category/>
</cp:coreProperties>
</file>